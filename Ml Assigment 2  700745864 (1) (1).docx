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b w:val="0"/>
          <w:sz w:val="20"/>
        </w:rPr>
      </w:pPr>
    </w:p>
    <w:p>
      <w:pPr>
        <w:pStyle w:val="5"/>
        <w:spacing w:before="1"/>
        <w:rPr>
          <w:rFonts w:ascii="Times New Roman"/>
          <w:b w:val="0"/>
        </w:rPr>
      </w:pPr>
    </w:p>
    <w:p>
      <w:pPr>
        <w:spacing w:before="89" w:line="357" w:lineRule="auto"/>
        <w:ind w:left="2282" w:right="3509" w:firstLine="0"/>
        <w:jc w:val="center"/>
        <w:rPr>
          <w:b/>
          <w:sz w:val="35"/>
        </w:rPr>
      </w:pPr>
      <w:r>
        <w:rPr>
          <w:b/>
          <w:sz w:val="35"/>
        </w:rPr>
        <w:t>MACHINE</w:t>
      </w:r>
      <w:r>
        <w:rPr>
          <w:b/>
          <w:spacing w:val="-25"/>
          <w:sz w:val="35"/>
        </w:rPr>
        <w:t xml:space="preserve"> </w:t>
      </w:r>
      <w:r>
        <w:rPr>
          <w:b/>
          <w:sz w:val="35"/>
        </w:rPr>
        <w:t>LEARNING ASSIGNMENT - 2</w:t>
      </w:r>
    </w:p>
    <w:p>
      <w:pPr>
        <w:pStyle w:val="2"/>
        <w:spacing w:before="192" w:line="674" w:lineRule="auto"/>
        <w:ind w:left="2282" w:right="3510" w:firstLine="0"/>
        <w:jc w:val="center"/>
        <w:rPr>
          <w:rFonts w:hint="default"/>
          <w:lang w:val="en-IN"/>
        </w:rPr>
        <w:sectPr>
          <w:type w:val="continuous"/>
          <w:pgSz w:w="11920" w:h="16840"/>
          <w:pgMar w:top="1940" w:right="0" w:bottom="280" w:left="1220" w:header="720" w:footer="720" w:gutter="0"/>
          <w:cols w:space="720" w:num="1"/>
        </w:sectPr>
      </w:pPr>
      <w:r>
        <w:t>Name: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IN"/>
        </w:rPr>
        <w:t>Bommareddy Eswar reddy</w:t>
      </w:r>
      <w:r>
        <w:t xml:space="preserve"> Student ID: 70074</w:t>
      </w:r>
      <w:r>
        <w:rPr>
          <w:rFonts w:hint="default"/>
          <w:lang w:val="en-IN"/>
        </w:rPr>
        <w:t>8146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239"/>
        <w:ind w:left="220" w:right="0" w:firstLine="0"/>
        <w:jc w:val="left"/>
        <w:rPr>
          <w:sz w:val="24"/>
        </w:rPr>
      </w:pPr>
      <w:r>
        <w:rPr>
          <w:b/>
          <w:sz w:val="32"/>
        </w:rPr>
        <w:t>Git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hub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Link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:-</w:t>
      </w:r>
      <w:r>
        <w:rPr>
          <w:b/>
          <w:spacing w:val="-3"/>
          <w:sz w:val="32"/>
        </w:rPr>
        <w:t xml:space="preserve"> </w:t>
      </w:r>
      <w:r>
        <w:rPr>
          <w:rFonts w:hint="default"/>
          <w:b/>
          <w:spacing w:val="-3"/>
          <w:sz w:val="32"/>
        </w:rPr>
        <w:t>https://github.com/SiddarthPaladi/ML_Assignment2.git</w:t>
      </w:r>
      <w:bookmarkStart w:id="0" w:name="_GoBack"/>
      <w:bookmarkEnd w:id="0"/>
    </w:p>
    <w:p>
      <w:pPr>
        <w:pStyle w:val="5"/>
        <w:spacing w:before="8"/>
        <w:rPr>
          <w:b w:val="0"/>
          <w:sz w:val="52"/>
        </w:rPr>
      </w:pPr>
    </w:p>
    <w:p>
      <w:pPr>
        <w:pStyle w:val="2"/>
        <w:spacing w:before="1"/>
        <w:ind w:left="235" w:firstLine="0"/>
      </w:pPr>
      <w:r>
        <w:t>Video</w:t>
      </w:r>
      <w:r>
        <w:rPr>
          <w:spacing w:val="-8"/>
        </w:rPr>
        <w:t xml:space="preserve"> </w:t>
      </w:r>
      <w:r>
        <w:t>Link:</w:t>
      </w:r>
      <w:r>
        <w:rPr>
          <w:spacing w:val="-7"/>
        </w:rPr>
        <w:t xml:space="preserve"> </w:t>
      </w:r>
      <w:r>
        <w:rPr>
          <w:spacing w:val="-10"/>
        </w:rPr>
        <w:t>-</w:t>
      </w:r>
    </w:p>
    <w:p>
      <w:pPr>
        <w:pStyle w:val="5"/>
        <w:spacing w:before="3"/>
        <w:rPr>
          <w:sz w:val="31"/>
        </w:rPr>
      </w:pPr>
    </w:p>
    <w:p>
      <w:pPr>
        <w:pStyle w:val="5"/>
        <w:ind w:left="100"/>
      </w:pPr>
      <w:r>
        <w:fldChar w:fldCharType="begin"/>
      </w:r>
      <w:r>
        <w:instrText xml:space="preserve"> HYPERLINK "https://drive.google.com/file/d/1leeQyCmlPXVN-T7aYqnOuFpVEZ5xOnVk/view?usp=sharing" \h </w:instrText>
      </w:r>
      <w:r>
        <w:fldChar w:fldCharType="separate"/>
      </w:r>
      <w:r>
        <w:rPr>
          <w:color w:val="1154CC"/>
        </w:rPr>
        <w:t>https://drive.google.com/file/d/1leeQyCmlPXVN-</w:t>
      </w:r>
      <w:r>
        <w:rPr>
          <w:color w:val="1154CC"/>
          <w:spacing w:val="-2"/>
        </w:rPr>
        <w:t>T7aYqnOuFpVEZ5xOnVk/view?usp=sharing</w:t>
      </w:r>
      <w:r>
        <w:rPr>
          <w:color w:val="1154CC"/>
          <w:spacing w:val="-2"/>
        </w:rPr>
        <w:fldChar w:fldCharType="end"/>
      </w:r>
    </w:p>
    <w:p>
      <w:pPr>
        <w:pStyle w:val="5"/>
        <w:spacing w:before="1"/>
        <w:rPr>
          <w:sz w:val="38"/>
        </w:rPr>
      </w:pPr>
    </w:p>
    <w:p>
      <w:pPr>
        <w:pStyle w:val="2"/>
        <w:numPr>
          <w:ilvl w:val="0"/>
          <w:numId w:val="1"/>
        </w:numPr>
        <w:tabs>
          <w:tab w:val="left" w:pos="456"/>
        </w:tabs>
        <w:spacing w:before="0" w:after="0" w:line="240" w:lineRule="auto"/>
        <w:ind w:left="455" w:right="0" w:hanging="356"/>
        <w:jc w:val="left"/>
      </w:pPr>
      <w:r>
        <w:rPr>
          <w:spacing w:val="-2"/>
        </w:rPr>
        <w:t>Pandas</w:t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4" w:after="0" w:line="240" w:lineRule="auto"/>
        <w:ind w:left="100" w:right="242" w:firstLine="0"/>
        <w:jc w:val="left"/>
        <w:rPr>
          <w:b/>
          <w:sz w:val="24"/>
        </w:rPr>
      </w:pPr>
      <w:r>
        <w:rPr>
          <w:b/>
          <w:sz w:val="24"/>
        </w:rPr>
        <w:t xml:space="preserve">Read the provided CSV file ‘data.csv’. </w:t>
      </w:r>
      <w:r>
        <w:fldChar w:fldCharType="begin"/>
      </w:r>
      <w:r>
        <w:instrText xml:space="preserve"> HYPERLINK "https://drive.google.com/drive/folders/1h8C3mLsso-R-sIOLsvoYwPLzy2fJ4IOF?usp=sharing" \h </w:instrText>
      </w:r>
      <w:r>
        <w:fldChar w:fldCharType="separate"/>
      </w:r>
      <w:r>
        <w:rPr>
          <w:b/>
          <w:color w:val="1154CC"/>
          <w:spacing w:val="-2"/>
          <w:sz w:val="24"/>
          <w:u w:val="single" w:color="1154CC"/>
        </w:rPr>
        <w:t>https://drive.google.com/drive/folders/1h8C3mLsso-R-sIOLsvoYwPLzy2fJ4IOF?usp=sharin</w:t>
      </w:r>
      <w:r>
        <w:rPr>
          <w:b/>
          <w:color w:val="1154CC"/>
          <w:spacing w:val="-2"/>
          <w:sz w:val="24"/>
          <w:u w:val="single" w:color="1154CC"/>
        </w:rPr>
        <w:fldChar w:fldCharType="end"/>
      </w:r>
      <w:r>
        <w:rPr>
          <w:b/>
          <w:color w:val="1154CC"/>
          <w:spacing w:val="40"/>
          <w:sz w:val="24"/>
        </w:rPr>
        <w:t xml:space="preserve"> </w:t>
      </w:r>
      <w:r>
        <w:fldChar w:fldCharType="begin"/>
      </w:r>
      <w:r>
        <w:instrText xml:space="preserve"> HYPERLINK "https://drive.google.com/drive/folders/1h8C3mLsso-R-sIOLsvoYwPLzy2fJ4IOF?usp=sharing" \h </w:instrText>
      </w:r>
      <w:r>
        <w:fldChar w:fldCharType="separate"/>
      </w:r>
      <w:r>
        <w:rPr>
          <w:b/>
          <w:color w:val="1154CC"/>
          <w:spacing w:val="-10"/>
          <w:sz w:val="24"/>
          <w:u w:val="single" w:color="1154CC"/>
        </w:rPr>
        <w:t>g</w:t>
      </w:r>
      <w:r>
        <w:rPr>
          <w:b/>
          <w:color w:val="1154CC"/>
          <w:spacing w:val="-10"/>
          <w:sz w:val="24"/>
          <w:u w:val="single" w:color="1154CC"/>
        </w:rPr>
        <w:fldChar w:fldCharType="end"/>
      </w:r>
    </w:p>
    <w:p>
      <w:pPr>
        <w:pStyle w:val="5"/>
        <w:spacing w:before="9"/>
        <w:rPr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873760</wp:posOffset>
            </wp:positionH>
            <wp:positionV relativeFrom="paragraph">
              <wp:posOffset>100965</wp:posOffset>
            </wp:positionV>
            <wp:extent cx="2915285" cy="1563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555" cy="1563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48" w:after="34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Show the basic statistical description about the </w:t>
      </w:r>
      <w:r>
        <w:rPr>
          <w:b/>
          <w:spacing w:val="-2"/>
          <w:sz w:val="24"/>
        </w:rPr>
        <w:t>data.</w:t>
      </w: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632200" cy="18935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2222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178" w:after="0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Check if the data has null values. a. Replace the null values with the </w:t>
      </w:r>
      <w:r>
        <w:rPr>
          <w:b/>
          <w:spacing w:val="-4"/>
          <w:sz w:val="24"/>
        </w:rPr>
        <w:t>mean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940" w:right="0" w:bottom="280" w:left="1220" w:header="720" w:footer="720" w:gutter="0"/>
          <w:cols w:space="720" w:num="1"/>
        </w:sectPr>
      </w:pP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871720" cy="24968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1929" cy="24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92" w:after="0" w:line="240" w:lineRule="auto"/>
        <w:ind w:left="366" w:right="0" w:hanging="267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254635</wp:posOffset>
            </wp:positionV>
            <wp:extent cx="4959985" cy="17614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711" cy="1761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Select at least two columns and aggregate the data using: min, max, count, </w:t>
      </w:r>
      <w:r>
        <w:rPr>
          <w:b/>
          <w:spacing w:val="-2"/>
          <w:sz w:val="24"/>
        </w:rPr>
        <w:t>mean.</w:t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191" w:after="34" w:line="240" w:lineRule="auto"/>
        <w:ind w:left="100" w:right="167" w:firstLine="0"/>
        <w:jc w:val="left"/>
        <w:rPr>
          <w:b/>
          <w:sz w:val="24"/>
        </w:rPr>
      </w:pPr>
      <w:r>
        <w:rPr>
          <w:b/>
          <w:sz w:val="24"/>
        </w:rPr>
        <w:t>Filter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dataframe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calories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500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and1000.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Filter the dataframe to select the rows with calories values &gt; 500 and pulse &lt;100.</w:t>
      </w: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602480" cy="206121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695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tabs>
          <w:tab w:val="left" w:pos="367"/>
        </w:tabs>
        <w:spacing w:before="63" w:after="0" w:line="240" w:lineRule="auto"/>
        <w:ind w:left="100" w:right="489" w:firstLine="0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405765</wp:posOffset>
            </wp:positionV>
            <wp:extent cx="5310505" cy="187515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33" cy="1874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“df_modified”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dataframe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for </w:t>
      </w:r>
      <w:r>
        <w:rPr>
          <w:b/>
          <w:spacing w:val="-2"/>
          <w:sz w:val="24"/>
        </w:rPr>
        <w:t>“Maxpulse”.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600" w:right="0" w:bottom="280" w:left="122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367"/>
        </w:tabs>
        <w:spacing w:before="80" w:after="0" w:line="240" w:lineRule="auto"/>
        <w:ind w:left="366" w:right="0" w:hanging="267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247015</wp:posOffset>
            </wp:positionV>
            <wp:extent cx="4790440" cy="18986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199" cy="1898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Delete the “Maxpulse” column from the main df </w:t>
      </w:r>
      <w:r>
        <w:rPr>
          <w:b/>
          <w:spacing w:val="-2"/>
          <w:sz w:val="24"/>
        </w:rPr>
        <w:t>dataframe</w:t>
      </w:r>
    </w:p>
    <w:p>
      <w:pPr>
        <w:pStyle w:val="7"/>
        <w:numPr>
          <w:ilvl w:val="0"/>
          <w:numId w:val="2"/>
        </w:numPr>
        <w:tabs>
          <w:tab w:val="left" w:pos="367"/>
        </w:tabs>
        <w:spacing w:before="49" w:after="44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Convert the datatype of Calories column to int </w:t>
      </w:r>
      <w:r>
        <w:rPr>
          <w:b/>
          <w:spacing w:val="-2"/>
          <w:sz w:val="24"/>
        </w:rPr>
        <w:t>datatype.</w:t>
      </w: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58970" cy="180086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9483" cy="18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tabs>
          <w:tab w:val="left" w:pos="501"/>
        </w:tabs>
        <w:spacing w:before="208" w:after="0" w:line="240" w:lineRule="auto"/>
        <w:ind w:left="500" w:right="0" w:hanging="401"/>
        <w:jc w:val="left"/>
        <w:rPr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328295</wp:posOffset>
            </wp:positionV>
            <wp:extent cx="4859020" cy="304863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956" cy="304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Using pandas create a scatter plot for the two columns (Duration and </w:t>
      </w:r>
      <w:r>
        <w:rPr>
          <w:b/>
          <w:spacing w:val="-2"/>
          <w:sz w:val="24"/>
        </w:rPr>
        <w:t>Calories).</w:t>
      </w:r>
    </w:p>
    <w:p>
      <w:pPr>
        <w:pStyle w:val="2"/>
        <w:numPr>
          <w:ilvl w:val="0"/>
          <w:numId w:val="1"/>
        </w:numPr>
        <w:tabs>
          <w:tab w:val="left" w:pos="456"/>
        </w:tabs>
        <w:spacing w:before="83" w:after="0" w:line="240" w:lineRule="auto"/>
        <w:ind w:left="455" w:right="0" w:hanging="356"/>
        <w:jc w:val="left"/>
      </w:pPr>
      <w:r>
        <w:rPr>
          <w:spacing w:val="-2"/>
        </w:rPr>
        <w:t>Scikit-</w:t>
      </w:r>
      <w:r>
        <w:rPr>
          <w:spacing w:val="-4"/>
        </w:rPr>
        <w:t>learn</w:t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4" w:after="0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Naïve Bayes method using scikit-</w:t>
      </w:r>
      <w:r>
        <w:rPr>
          <w:b/>
          <w:spacing w:val="-2"/>
          <w:sz w:val="24"/>
        </w:rPr>
        <w:t>learnlibrary.</w:t>
      </w:r>
    </w:p>
    <w:p>
      <w:pPr>
        <w:pStyle w:val="5"/>
        <w:spacing w:before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374015</wp:posOffset>
            </wp:positionV>
            <wp:extent cx="6641465" cy="9118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330" cy="91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assignment.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Use train_test_split to create training and testing part.</w:t>
      </w:r>
    </w:p>
    <w:p>
      <w:pPr>
        <w:pStyle w:val="7"/>
        <w:numPr>
          <w:ilvl w:val="1"/>
          <w:numId w:val="1"/>
        </w:numPr>
        <w:tabs>
          <w:tab w:val="left" w:pos="367"/>
        </w:tabs>
        <w:spacing w:before="58" w:after="0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Evaluate the model on testing part using score </w:t>
      </w:r>
      <w:r>
        <w:rPr>
          <w:b/>
          <w:spacing w:val="-5"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500" w:right="0" w:bottom="0" w:left="1220" w:header="720" w:footer="720" w:gutter="0"/>
          <w:cols w:space="720" w:num="1"/>
        </w:sectPr>
      </w:pP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62550" cy="44005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"/>
        <w:rPr>
          <w:sz w:val="9"/>
        </w:rPr>
      </w:pPr>
    </w:p>
    <w:p>
      <w:pPr>
        <w:pStyle w:val="7"/>
        <w:numPr>
          <w:ilvl w:val="0"/>
          <w:numId w:val="3"/>
        </w:numPr>
        <w:tabs>
          <w:tab w:val="left" w:pos="367"/>
        </w:tabs>
        <w:spacing w:before="92" w:after="0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Implement linear SVM method using scikit </w:t>
      </w:r>
      <w:r>
        <w:rPr>
          <w:b/>
          <w:spacing w:val="-2"/>
          <w:sz w:val="24"/>
        </w:rPr>
        <w:t>library</w:t>
      </w:r>
    </w:p>
    <w:p>
      <w:pPr>
        <w:pStyle w:val="5"/>
        <w:spacing w:before="4"/>
        <w:ind w:left="10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857250</wp:posOffset>
            </wp:positionH>
            <wp:positionV relativeFrom="paragraph">
              <wp:posOffset>388620</wp:posOffset>
            </wp:positionV>
            <wp:extent cx="6699885" cy="79946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587" cy="79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assignment.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Use train_test_split to create training and testing part.</w:t>
      </w:r>
    </w:p>
    <w:p>
      <w:pPr>
        <w:pStyle w:val="7"/>
        <w:numPr>
          <w:ilvl w:val="0"/>
          <w:numId w:val="3"/>
        </w:numPr>
        <w:tabs>
          <w:tab w:val="left" w:pos="367"/>
        </w:tabs>
        <w:spacing w:before="93" w:after="0" w:line="240" w:lineRule="auto"/>
        <w:ind w:left="366" w:right="0" w:hanging="267"/>
        <w:jc w:val="left"/>
        <w:rPr>
          <w:b/>
          <w:sz w:val="24"/>
        </w:rPr>
      </w:pPr>
      <w:r>
        <w:rPr>
          <w:b/>
          <w:sz w:val="24"/>
        </w:rPr>
        <w:t xml:space="preserve">Evaluate the model on testing part using score </w:t>
      </w:r>
      <w:r>
        <w:rPr>
          <w:b/>
          <w:spacing w:val="-5"/>
          <w:sz w:val="24"/>
        </w:rPr>
        <w:t>and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top="1600" w:right="0" w:bottom="280" w:left="1220" w:header="720" w:footer="720" w:gutter="0"/>
          <w:cols w:space="720" w:num="1"/>
        </w:sectPr>
      </w:pPr>
    </w:p>
    <w:p>
      <w:pPr>
        <w:pStyle w:val="5"/>
        <w:ind w:left="1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5500" cy="501015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65"/>
        <w:ind w:left="100"/>
      </w:pPr>
      <w:r>
        <w:t xml:space="preserve">Do at least two visualizations to describe or show correlations in the Glass </w:t>
      </w:r>
      <w:r>
        <w:rPr>
          <w:spacing w:val="-2"/>
        </w:rPr>
        <w:t>Dataset</w:t>
      </w:r>
    </w:p>
    <w:p>
      <w:pPr>
        <w:spacing w:after="0"/>
        <w:sectPr>
          <w:pgSz w:w="11920" w:h="16840"/>
          <w:pgMar w:top="1600" w:right="0" w:bottom="280" w:left="1220" w:header="720" w:footer="720" w:gutter="0"/>
          <w:cols w:space="720" w:num="1"/>
        </w:sectPr>
      </w:pPr>
    </w:p>
    <w:p>
      <w:pPr>
        <w:tabs>
          <w:tab w:val="left" w:pos="3002"/>
        </w:tabs>
        <w:spacing w:before="63" w:line="280" w:lineRule="auto"/>
        <w:ind w:left="230" w:right="2963" w:firstLine="0"/>
        <w:jc w:val="left"/>
        <w:rPr>
          <w:rFonts w:ascii="Times New Roman"/>
          <w:sz w:val="21"/>
        </w:rPr>
      </w:pPr>
      <w:r>
        <w:rPr>
          <w:rFonts w:ascii="Times New Roman"/>
          <w:color w:val="BC52DF"/>
          <w:w w:val="120"/>
          <w:sz w:val="21"/>
        </w:rPr>
        <w:t>imp</w:t>
      </w:r>
      <w:r>
        <w:rPr>
          <w:rFonts w:ascii="Times New Roman"/>
          <w:color w:val="B626DD"/>
          <w:w w:val="120"/>
          <w:sz w:val="21"/>
        </w:rPr>
        <w:t>o</w:t>
      </w:r>
      <w:r>
        <w:rPr>
          <w:rFonts w:ascii="Times New Roman"/>
          <w:color w:val="BC52DF"/>
          <w:w w:val="120"/>
          <w:sz w:val="21"/>
        </w:rPr>
        <w:t>r</w:t>
      </w:r>
      <w:r>
        <w:rPr>
          <w:rFonts w:ascii="Times New Roman"/>
          <w:color w:val="B300DD"/>
          <w:w w:val="120"/>
          <w:sz w:val="21"/>
        </w:rPr>
        <w:t>t</w:t>
      </w:r>
      <w:r>
        <w:rPr>
          <w:rFonts w:ascii="Times New Roman"/>
          <w:color w:val="B300DD"/>
          <w:spacing w:val="80"/>
          <w:w w:val="120"/>
          <w:sz w:val="21"/>
        </w:rPr>
        <w:t xml:space="preserve"> </w:t>
      </w:r>
      <w:r>
        <w:rPr>
          <w:rFonts w:ascii="Times New Roman"/>
          <w:color w:val="38363A"/>
          <w:w w:val="120"/>
          <w:sz w:val="21"/>
        </w:rPr>
        <w:t>sea</w:t>
      </w:r>
      <w:r>
        <w:rPr>
          <w:rFonts w:ascii="Times New Roman"/>
          <w:color w:val="524B56"/>
          <w:w w:val="120"/>
          <w:sz w:val="21"/>
        </w:rPr>
        <w:t>b</w:t>
      </w:r>
      <w:r>
        <w:rPr>
          <w:rFonts w:ascii="Times New Roman"/>
          <w:color w:val="2F3D5D"/>
          <w:w w:val="120"/>
          <w:sz w:val="21"/>
        </w:rPr>
        <w:t>or</w:t>
      </w:r>
      <w:r>
        <w:rPr>
          <w:rFonts w:ascii="Times New Roman"/>
          <w:color w:val="6B646E"/>
          <w:w w:val="120"/>
          <w:sz w:val="21"/>
        </w:rPr>
        <w:t>n</w:t>
      </w:r>
      <w:r>
        <w:rPr>
          <w:rFonts w:ascii="Times New Roman"/>
          <w:color w:val="6B646E"/>
          <w:spacing w:val="40"/>
          <w:w w:val="120"/>
          <w:sz w:val="21"/>
        </w:rPr>
        <w:t xml:space="preserve"> </w:t>
      </w:r>
      <w:r>
        <w:rPr>
          <w:rFonts w:ascii="Times New Roman"/>
          <w:color w:val="B626DD"/>
          <w:w w:val="120"/>
          <w:sz w:val="21"/>
        </w:rPr>
        <w:t>as</w:t>
      </w:r>
      <w:r>
        <w:rPr>
          <w:rFonts w:ascii="Times New Roman"/>
          <w:color w:val="B626DD"/>
          <w:spacing w:val="40"/>
          <w:w w:val="120"/>
          <w:sz w:val="21"/>
        </w:rPr>
        <w:t xml:space="preserve"> </w:t>
      </w:r>
      <w:r>
        <w:rPr>
          <w:rFonts w:ascii="Times New Roman"/>
          <w:color w:val="2D1A38"/>
          <w:w w:val="120"/>
          <w:sz w:val="21"/>
        </w:rPr>
        <w:t>s</w:t>
      </w:r>
      <w:r>
        <w:rPr>
          <w:rFonts w:ascii="Times New Roman"/>
          <w:color w:val="524B56"/>
          <w:w w:val="120"/>
          <w:sz w:val="21"/>
        </w:rPr>
        <w:t>n</w:t>
      </w:r>
      <w:r>
        <w:rPr>
          <w:rFonts w:ascii="Times New Roman"/>
          <w:color w:val="38363A"/>
          <w:w w:val="120"/>
          <w:sz w:val="21"/>
        </w:rPr>
        <w:t>s</w:t>
      </w:r>
      <w:r>
        <w:rPr>
          <w:rFonts w:ascii="Times New Roman"/>
          <w:color w:val="38363A"/>
          <w:sz w:val="21"/>
        </w:rPr>
        <w:tab/>
      </w:r>
      <w:r>
        <w:rPr>
          <w:rFonts w:ascii="Times New Roman"/>
          <w:color w:val="3B8C44"/>
          <w:w w:val="120"/>
          <w:sz w:val="21"/>
        </w:rPr>
        <w:t>#</w:t>
      </w:r>
      <w:r>
        <w:rPr>
          <w:rFonts w:ascii="Times New Roman"/>
          <w:color w:val="3B8028"/>
          <w:w w:val="120"/>
          <w:sz w:val="21"/>
        </w:rPr>
        <w:t>F</w:t>
      </w:r>
      <w:r>
        <w:rPr>
          <w:rFonts w:ascii="Times New Roman"/>
          <w:color w:val="649A5E"/>
          <w:w w:val="120"/>
          <w:sz w:val="21"/>
        </w:rPr>
        <w:t>or</w:t>
      </w:r>
      <w:r>
        <w:rPr>
          <w:rFonts w:ascii="Times New Roman"/>
          <w:color w:val="649A5E"/>
          <w:spacing w:val="80"/>
          <w:w w:val="120"/>
          <w:sz w:val="21"/>
        </w:rPr>
        <w:t xml:space="preserve"> </w:t>
      </w:r>
      <w:r>
        <w:rPr>
          <w:rFonts w:ascii="Times New Roman"/>
          <w:color w:val="649A5E"/>
          <w:w w:val="120"/>
          <w:sz w:val="21"/>
        </w:rPr>
        <w:t>V</w:t>
      </w:r>
      <w:r>
        <w:rPr>
          <w:rFonts w:ascii="Times New Roman"/>
          <w:color w:val="3B8C44"/>
          <w:w w:val="120"/>
          <w:sz w:val="21"/>
        </w:rPr>
        <w:t>is</w:t>
      </w:r>
      <w:r>
        <w:rPr>
          <w:rFonts w:ascii="Times New Roman"/>
          <w:color w:val="649A5E"/>
          <w:w w:val="120"/>
          <w:sz w:val="21"/>
        </w:rPr>
        <w:t>u</w:t>
      </w:r>
      <w:r>
        <w:rPr>
          <w:rFonts w:ascii="Times New Roman"/>
          <w:color w:val="3B8C44"/>
          <w:w w:val="120"/>
          <w:sz w:val="21"/>
        </w:rPr>
        <w:t>alisation</w:t>
      </w:r>
      <w:r>
        <w:rPr>
          <w:rFonts w:ascii="Times New Roman"/>
          <w:color w:val="3B8C44"/>
          <w:spacing w:val="40"/>
          <w:w w:val="120"/>
          <w:sz w:val="21"/>
        </w:rPr>
        <w:t xml:space="preserve"> </w:t>
      </w:r>
      <w:r>
        <w:rPr>
          <w:rFonts w:ascii="Times New Roman"/>
          <w:color w:val="2D9066"/>
          <w:w w:val="120"/>
          <w:sz w:val="21"/>
        </w:rPr>
        <w:t>i</w:t>
      </w:r>
      <w:r>
        <w:rPr>
          <w:rFonts w:ascii="Times New Roman"/>
          <w:color w:val="649A5E"/>
          <w:w w:val="120"/>
          <w:sz w:val="21"/>
        </w:rPr>
        <w:t>m</w:t>
      </w:r>
      <w:r>
        <w:rPr>
          <w:rFonts w:ascii="Times New Roman"/>
          <w:color w:val="2D9066"/>
          <w:w w:val="120"/>
          <w:sz w:val="21"/>
        </w:rPr>
        <w:t>p</w:t>
      </w:r>
      <w:r>
        <w:rPr>
          <w:rFonts w:ascii="Times New Roman"/>
          <w:color w:val="3B8C44"/>
          <w:w w:val="120"/>
          <w:sz w:val="21"/>
        </w:rPr>
        <w:t>o</w:t>
      </w:r>
      <w:r>
        <w:rPr>
          <w:rFonts w:ascii="Times New Roman"/>
          <w:color w:val="649A5E"/>
          <w:w w:val="120"/>
          <w:sz w:val="21"/>
        </w:rPr>
        <w:t>r</w:t>
      </w:r>
      <w:r>
        <w:rPr>
          <w:rFonts w:ascii="Times New Roman"/>
          <w:color w:val="3B8C44"/>
          <w:w w:val="120"/>
          <w:sz w:val="21"/>
        </w:rPr>
        <w:t>t</w:t>
      </w:r>
      <w:r>
        <w:rPr>
          <w:rFonts w:ascii="Times New Roman"/>
          <w:color w:val="3B8C44"/>
          <w:spacing w:val="80"/>
          <w:w w:val="120"/>
          <w:sz w:val="21"/>
        </w:rPr>
        <w:t xml:space="preserve"> </w:t>
      </w:r>
      <w:r>
        <w:rPr>
          <w:rFonts w:ascii="Times New Roman"/>
          <w:color w:val="3B8C44"/>
          <w:w w:val="120"/>
          <w:sz w:val="21"/>
        </w:rPr>
        <w:t>sea</w:t>
      </w:r>
      <w:r>
        <w:rPr>
          <w:rFonts w:ascii="Times New Roman"/>
          <w:color w:val="649A5E"/>
          <w:w w:val="120"/>
          <w:sz w:val="21"/>
        </w:rPr>
        <w:t>b</w:t>
      </w:r>
      <w:r>
        <w:rPr>
          <w:rFonts w:ascii="Times New Roman"/>
          <w:color w:val="2D9066"/>
          <w:w w:val="120"/>
          <w:sz w:val="21"/>
        </w:rPr>
        <w:t>o</w:t>
      </w:r>
      <w:r>
        <w:rPr>
          <w:rFonts w:ascii="Times New Roman"/>
          <w:color w:val="3B8C44"/>
          <w:w w:val="120"/>
          <w:sz w:val="21"/>
        </w:rPr>
        <w:t>r</w:t>
      </w:r>
      <w:r>
        <w:rPr>
          <w:rFonts w:ascii="Times New Roman"/>
          <w:color w:val="649A5E"/>
          <w:w w:val="120"/>
          <w:sz w:val="21"/>
        </w:rPr>
        <w:t>n</w:t>
      </w:r>
      <w:r>
        <w:rPr>
          <w:rFonts w:ascii="Times New Roman"/>
          <w:color w:val="649A5E"/>
          <w:spacing w:val="80"/>
          <w:w w:val="120"/>
          <w:sz w:val="21"/>
        </w:rPr>
        <w:t xml:space="preserve"> </w:t>
      </w:r>
      <w:r>
        <w:rPr>
          <w:rFonts w:ascii="Times New Roman"/>
          <w:color w:val="3B8028"/>
          <w:w w:val="120"/>
          <w:sz w:val="21"/>
        </w:rPr>
        <w:t>lib</w:t>
      </w:r>
      <w:r>
        <w:rPr>
          <w:rFonts w:ascii="Times New Roman"/>
          <w:color w:val="649A5E"/>
          <w:w w:val="120"/>
          <w:sz w:val="21"/>
        </w:rPr>
        <w:t>r</w:t>
      </w:r>
      <w:r>
        <w:rPr>
          <w:rFonts w:ascii="Times New Roman"/>
          <w:color w:val="3B8C44"/>
          <w:w w:val="120"/>
          <w:sz w:val="21"/>
        </w:rPr>
        <w:t>a</w:t>
      </w:r>
      <w:r>
        <w:rPr>
          <w:rFonts w:ascii="Times New Roman"/>
          <w:color w:val="649A5E"/>
          <w:w w:val="120"/>
          <w:sz w:val="21"/>
        </w:rPr>
        <w:t>ry</w:t>
      </w:r>
      <w:r>
        <w:rPr>
          <w:rFonts w:ascii="Times New Roman"/>
          <w:color w:val="649A5E"/>
          <w:spacing w:val="40"/>
          <w:w w:val="120"/>
          <w:sz w:val="21"/>
        </w:rPr>
        <w:t xml:space="preserve"> </w:t>
      </w:r>
      <w:r>
        <w:rPr>
          <w:rFonts w:ascii="Times New Roman"/>
          <w:color w:val="BC52DF"/>
          <w:w w:val="120"/>
          <w:sz w:val="21"/>
        </w:rPr>
        <w:t>imp</w:t>
      </w:r>
      <w:r>
        <w:rPr>
          <w:rFonts w:ascii="Times New Roman"/>
          <w:color w:val="B626DD"/>
          <w:w w:val="120"/>
          <w:sz w:val="21"/>
        </w:rPr>
        <w:t>o</w:t>
      </w:r>
      <w:r>
        <w:rPr>
          <w:rFonts w:ascii="Times New Roman"/>
          <w:color w:val="B626DD"/>
          <w:spacing w:val="80"/>
          <w:w w:val="120"/>
          <w:sz w:val="21"/>
        </w:rPr>
        <w:t xml:space="preserve"> </w:t>
      </w:r>
      <w:r>
        <w:rPr>
          <w:rFonts w:ascii="Times New Roman"/>
          <w:color w:val="B300DD"/>
          <w:w w:val="120"/>
          <w:sz w:val="21"/>
        </w:rPr>
        <w:t xml:space="preserve">t </w:t>
      </w:r>
      <w:r>
        <w:rPr>
          <w:rFonts w:ascii="Times New Roman"/>
          <w:color w:val="524B56"/>
          <w:w w:val="120"/>
          <w:sz w:val="21"/>
        </w:rPr>
        <w:t>m</w:t>
      </w:r>
      <w:r>
        <w:rPr>
          <w:rFonts w:ascii="Times New Roman"/>
          <w:color w:val="2D1A38"/>
          <w:w w:val="120"/>
          <w:sz w:val="21"/>
        </w:rPr>
        <w:t>a</w:t>
      </w:r>
      <w:r>
        <w:rPr>
          <w:rFonts w:ascii="Times New Roman"/>
          <w:color w:val="111F46"/>
          <w:w w:val="120"/>
          <w:sz w:val="21"/>
        </w:rPr>
        <w:t>t</w:t>
      </w:r>
      <w:r>
        <w:rPr>
          <w:rFonts w:ascii="Times New Roman"/>
          <w:color w:val="524B56"/>
          <w:w w:val="120"/>
          <w:sz w:val="21"/>
        </w:rPr>
        <w:t>plotl</w:t>
      </w:r>
      <w:r>
        <w:rPr>
          <w:rFonts w:ascii="Times New Roman"/>
          <w:color w:val="2D1A38"/>
          <w:w w:val="120"/>
          <w:sz w:val="21"/>
        </w:rPr>
        <w:t>i</w:t>
      </w:r>
      <w:r>
        <w:rPr>
          <w:rFonts w:ascii="Times New Roman"/>
          <w:color w:val="505B75"/>
          <w:w w:val="120"/>
          <w:sz w:val="21"/>
        </w:rPr>
        <w:t>b</w:t>
      </w:r>
      <w:r>
        <w:rPr>
          <w:rFonts w:ascii="Times New Roman"/>
          <w:color w:val="003F60"/>
          <w:w w:val="120"/>
          <w:sz w:val="21"/>
        </w:rPr>
        <w:t>.</w:t>
      </w:r>
      <w:r>
        <w:rPr>
          <w:rFonts w:ascii="Times New Roman"/>
          <w:color w:val="2F3D5D"/>
          <w:w w:val="120"/>
          <w:sz w:val="21"/>
        </w:rPr>
        <w:t>p</w:t>
      </w:r>
      <w:r>
        <w:rPr>
          <w:rFonts w:ascii="Times New Roman"/>
          <w:color w:val="524B56"/>
          <w:w w:val="120"/>
          <w:sz w:val="21"/>
        </w:rPr>
        <w:t>yplot</w:t>
      </w:r>
      <w:r>
        <w:rPr>
          <w:rFonts w:ascii="Times New Roman"/>
          <w:color w:val="524B56"/>
          <w:spacing w:val="80"/>
          <w:w w:val="150"/>
          <w:sz w:val="21"/>
        </w:rPr>
        <w:t xml:space="preserve"> </w:t>
      </w:r>
      <w:r>
        <w:rPr>
          <w:rFonts w:ascii="Times New Roman"/>
          <w:color w:val="B626DD"/>
          <w:w w:val="120"/>
          <w:sz w:val="21"/>
        </w:rPr>
        <w:t>as</w:t>
      </w:r>
      <w:r>
        <w:rPr>
          <w:rFonts w:ascii="Times New Roman"/>
          <w:color w:val="B626DD"/>
          <w:spacing w:val="80"/>
          <w:w w:val="120"/>
          <w:sz w:val="21"/>
        </w:rPr>
        <w:t xml:space="preserve"> </w:t>
      </w:r>
      <w:r>
        <w:rPr>
          <w:rFonts w:ascii="Times New Roman"/>
          <w:color w:val="2F3D5D"/>
          <w:w w:val="120"/>
          <w:sz w:val="21"/>
        </w:rPr>
        <w:t>p</w:t>
      </w:r>
      <w:r>
        <w:rPr>
          <w:rFonts w:ascii="Times New Roman"/>
          <w:color w:val="38363A"/>
          <w:w w:val="120"/>
          <w:sz w:val="21"/>
        </w:rPr>
        <w:t>lt</w:t>
      </w:r>
    </w:p>
    <w:p>
      <w:pPr>
        <w:spacing w:before="0" w:line="256" w:lineRule="exact"/>
        <w:ind w:left="226" w:right="0" w:firstLine="0"/>
        <w:jc w:val="left"/>
        <w:rPr>
          <w:rFonts w:ascii="Times New Roman" w:hAnsi="Times New Roman"/>
          <w:sz w:val="27"/>
        </w:rPr>
      </w:pPr>
      <w:r>
        <w:rPr>
          <w:rFonts w:ascii="Times New Roman" w:hAnsi="Times New Roman"/>
          <w:color w:val="38363A"/>
          <w:w w:val="120"/>
          <w:sz w:val="21"/>
        </w:rPr>
        <w:t>s</w:t>
      </w:r>
      <w:r>
        <w:rPr>
          <w:rFonts w:ascii="Times New Roman" w:hAnsi="Times New Roman"/>
          <w:color w:val="744452"/>
          <w:w w:val="120"/>
          <w:sz w:val="21"/>
        </w:rPr>
        <w:t>n</w:t>
      </w:r>
      <w:r>
        <w:rPr>
          <w:rFonts w:ascii="Times New Roman" w:hAnsi="Times New Roman"/>
          <w:color w:val="2D1A38"/>
          <w:w w:val="120"/>
          <w:sz w:val="21"/>
        </w:rPr>
        <w:t>s.</w:t>
      </w:r>
      <w:r>
        <w:rPr>
          <w:rFonts w:ascii="Times New Roman" w:hAnsi="Times New Roman"/>
          <w:color w:val="2D1A38"/>
          <w:spacing w:val="-20"/>
          <w:w w:val="120"/>
          <w:sz w:val="21"/>
        </w:rPr>
        <w:t xml:space="preserve"> </w:t>
      </w:r>
      <w:r>
        <w:rPr>
          <w:rFonts w:ascii="Times New Roman" w:hAnsi="Times New Roman"/>
          <w:color w:val="522A4F"/>
          <w:w w:val="120"/>
          <w:sz w:val="21"/>
        </w:rPr>
        <w:t>b</w:t>
      </w:r>
      <w:r>
        <w:rPr>
          <w:rFonts w:ascii="Times New Roman" w:hAnsi="Times New Roman"/>
          <w:color w:val="2D1A38"/>
          <w:w w:val="120"/>
          <w:sz w:val="21"/>
        </w:rPr>
        <w:t>a</w:t>
      </w:r>
      <w:r>
        <w:rPr>
          <w:rFonts w:ascii="Times New Roman" w:hAnsi="Times New Roman"/>
          <w:color w:val="1F3162"/>
          <w:w w:val="120"/>
          <w:sz w:val="21"/>
        </w:rPr>
        <w:t>r</w:t>
      </w:r>
      <w:r>
        <w:rPr>
          <w:rFonts w:ascii="Times New Roman" w:hAnsi="Times New Roman"/>
          <w:color w:val="524B56"/>
          <w:w w:val="120"/>
          <w:sz w:val="21"/>
        </w:rPr>
        <w:t>p</w:t>
      </w:r>
      <w:r>
        <w:rPr>
          <w:rFonts w:ascii="Times New Roman" w:hAnsi="Times New Roman"/>
          <w:color w:val="42002D"/>
          <w:w w:val="120"/>
          <w:sz w:val="21"/>
        </w:rPr>
        <w:t>l</w:t>
      </w:r>
      <w:r>
        <w:rPr>
          <w:rFonts w:ascii="Times New Roman" w:hAnsi="Times New Roman"/>
          <w:color w:val="52312B"/>
          <w:w w:val="120"/>
          <w:sz w:val="21"/>
        </w:rPr>
        <w:t>o</w:t>
      </w:r>
      <w:r>
        <w:rPr>
          <w:rFonts w:ascii="Times New Roman" w:hAnsi="Times New Roman"/>
          <w:color w:val="524B56"/>
          <w:w w:val="120"/>
          <w:sz w:val="21"/>
        </w:rPr>
        <w:t>t</w:t>
      </w:r>
      <w:r>
        <w:rPr>
          <w:rFonts w:ascii="Times New Roman" w:hAnsi="Times New Roman"/>
          <w:color w:val="606BF7"/>
          <w:w w:val="120"/>
          <w:sz w:val="21"/>
        </w:rPr>
        <w:t>(</w:t>
      </w:r>
      <w:r>
        <w:rPr>
          <w:rFonts w:ascii="Times New Roman" w:hAnsi="Times New Roman"/>
          <w:color w:val="524B56"/>
          <w:w w:val="120"/>
          <w:sz w:val="21"/>
        </w:rPr>
        <w:t>x</w:t>
      </w:r>
      <w:r>
        <w:rPr>
          <w:rFonts w:ascii="Times New Roman" w:hAnsi="Times New Roman"/>
          <w:color w:val="524B56"/>
          <w:spacing w:val="19"/>
          <w:w w:val="120"/>
          <w:sz w:val="21"/>
        </w:rPr>
        <w:t xml:space="preserve">  </w:t>
      </w:r>
      <w:r>
        <w:rPr>
          <w:rFonts w:ascii="Times New Roman" w:hAnsi="Times New Roman"/>
          <w:color w:val="1C0C1C"/>
          <w:w w:val="115"/>
          <w:sz w:val="21"/>
        </w:rPr>
        <w:t>=</w:t>
      </w:r>
      <w:r>
        <w:rPr>
          <w:rFonts w:ascii="Times New Roman" w:hAnsi="Times New Roman"/>
          <w:color w:val="1C0C1C"/>
          <w:spacing w:val="73"/>
          <w:w w:val="150"/>
          <w:sz w:val="21"/>
        </w:rPr>
        <w:t xml:space="preserve"> </w:t>
      </w:r>
      <w:r>
        <w:rPr>
          <w:rFonts w:ascii="Times New Roman" w:hAnsi="Times New Roman"/>
          <w:color w:val="38363A"/>
          <w:w w:val="120"/>
          <w:sz w:val="21"/>
        </w:rPr>
        <w:t>g</w:t>
      </w:r>
      <w:r>
        <w:rPr>
          <w:rFonts w:ascii="Times New Roman" w:hAnsi="Times New Roman"/>
          <w:color w:val="524B56"/>
          <w:w w:val="120"/>
          <w:sz w:val="21"/>
        </w:rPr>
        <w:t>l</w:t>
      </w:r>
      <w:r>
        <w:rPr>
          <w:rFonts w:ascii="Times New Roman" w:hAnsi="Times New Roman"/>
          <w:color w:val="2D1A38"/>
          <w:w w:val="120"/>
          <w:sz w:val="21"/>
        </w:rPr>
        <w:t>a</w:t>
      </w:r>
      <w:r>
        <w:rPr>
          <w:rFonts w:ascii="Times New Roman" w:hAnsi="Times New Roman"/>
          <w:color w:val="38363A"/>
          <w:w w:val="120"/>
          <w:sz w:val="21"/>
        </w:rPr>
        <w:t>ss</w:t>
      </w:r>
      <w:r>
        <w:rPr>
          <w:rFonts w:ascii="Times New Roman" w:hAnsi="Times New Roman"/>
          <w:color w:val="82AF80"/>
          <w:w w:val="120"/>
          <w:sz w:val="21"/>
        </w:rPr>
        <w:t>[</w:t>
      </w:r>
      <w:r>
        <w:rPr>
          <w:rFonts w:ascii="Times New Roman" w:hAnsi="Times New Roman"/>
          <w:color w:val="BF7075"/>
          <w:w w:val="120"/>
          <w:sz w:val="21"/>
        </w:rPr>
        <w:t>·</w:t>
      </w:r>
      <w:r>
        <w:rPr>
          <w:rFonts w:ascii="Times New Roman" w:hAnsi="Times New Roman"/>
          <w:color w:val="B15960"/>
          <w:w w:val="120"/>
          <w:sz w:val="21"/>
        </w:rPr>
        <w:t>Typ</w:t>
      </w:r>
      <w:r>
        <w:rPr>
          <w:rFonts w:ascii="Times New Roman" w:hAnsi="Times New Roman"/>
          <w:color w:val="AF3B49"/>
          <w:w w:val="120"/>
          <w:sz w:val="21"/>
        </w:rPr>
        <w:t>e'</w:t>
      </w:r>
      <w:r>
        <w:rPr>
          <w:rFonts w:ascii="Times New Roman" w:hAnsi="Times New Roman"/>
          <w:color w:val="AF3B49"/>
          <w:spacing w:val="-3"/>
          <w:w w:val="120"/>
          <w:sz w:val="21"/>
        </w:rPr>
        <w:t xml:space="preserve"> </w:t>
      </w:r>
      <w:r>
        <w:rPr>
          <w:rFonts w:ascii="Times New Roman" w:hAnsi="Times New Roman"/>
          <w:color w:val="419E89"/>
          <w:w w:val="120"/>
          <w:sz w:val="27"/>
        </w:rPr>
        <w:t>J</w:t>
      </w:r>
      <w:r>
        <w:rPr>
          <w:rFonts w:ascii="Times New Roman" w:hAnsi="Times New Roman"/>
          <w:color w:val="2D1A38"/>
          <w:w w:val="120"/>
          <w:sz w:val="27"/>
        </w:rPr>
        <w:t>,</w:t>
      </w:r>
      <w:r>
        <w:rPr>
          <w:rFonts w:ascii="Times New Roman" w:hAnsi="Times New Roman"/>
          <w:color w:val="2D1A38"/>
          <w:spacing w:val="70"/>
          <w:w w:val="150"/>
          <w:sz w:val="27"/>
        </w:rPr>
        <w:t xml:space="preserve"> </w:t>
      </w:r>
      <w:r>
        <w:rPr>
          <w:rFonts w:ascii="Times New Roman" w:hAnsi="Times New Roman"/>
          <w:color w:val="6B646E"/>
          <w:w w:val="120"/>
          <w:sz w:val="21"/>
        </w:rPr>
        <w:t>y</w:t>
      </w:r>
      <w:r>
        <w:rPr>
          <w:rFonts w:ascii="Times New Roman" w:hAnsi="Times New Roman"/>
          <w:color w:val="6B646E"/>
          <w:spacing w:val="76"/>
          <w:w w:val="150"/>
          <w:sz w:val="21"/>
        </w:rPr>
        <w:t xml:space="preserve"> </w:t>
      </w:r>
      <w:r>
        <w:rPr>
          <w:rFonts w:ascii="Times New Roman" w:hAnsi="Times New Roman"/>
          <w:color w:val="1C0C1C"/>
          <w:w w:val="115"/>
          <w:sz w:val="21"/>
        </w:rPr>
        <w:t>=</w:t>
      </w:r>
      <w:r>
        <w:rPr>
          <w:rFonts w:ascii="Times New Roman" w:hAnsi="Times New Roman"/>
          <w:color w:val="1C0C1C"/>
          <w:spacing w:val="72"/>
          <w:w w:val="150"/>
          <w:sz w:val="21"/>
        </w:rPr>
        <w:t xml:space="preserve"> </w:t>
      </w:r>
      <w:r>
        <w:rPr>
          <w:rFonts w:ascii="Times New Roman" w:hAnsi="Times New Roman"/>
          <w:color w:val="38363A"/>
          <w:w w:val="120"/>
          <w:sz w:val="21"/>
        </w:rPr>
        <w:t>g</w:t>
      </w:r>
      <w:r>
        <w:rPr>
          <w:rFonts w:ascii="Times New Roman" w:hAnsi="Times New Roman"/>
          <w:color w:val="2B0344"/>
          <w:w w:val="120"/>
          <w:sz w:val="21"/>
        </w:rPr>
        <w:t>1</w:t>
      </w:r>
      <w:r>
        <w:rPr>
          <w:rFonts w:ascii="Times New Roman" w:hAnsi="Times New Roman"/>
          <w:color w:val="38363A"/>
          <w:w w:val="120"/>
          <w:sz w:val="21"/>
        </w:rPr>
        <w:t>a</w:t>
      </w:r>
      <w:r>
        <w:rPr>
          <w:rFonts w:ascii="Times New Roman" w:hAnsi="Times New Roman"/>
          <w:color w:val="2D1A38"/>
          <w:w w:val="120"/>
          <w:sz w:val="21"/>
        </w:rPr>
        <w:t>s</w:t>
      </w:r>
      <w:r>
        <w:rPr>
          <w:rFonts w:ascii="Times New Roman" w:hAnsi="Times New Roman"/>
          <w:color w:val="38363A"/>
          <w:w w:val="120"/>
          <w:sz w:val="21"/>
        </w:rPr>
        <w:t>s</w:t>
      </w:r>
      <w:r>
        <w:rPr>
          <w:rFonts w:ascii="Times New Roman" w:hAnsi="Times New Roman"/>
          <w:color w:val="82AF80"/>
          <w:w w:val="120"/>
          <w:sz w:val="21"/>
        </w:rPr>
        <w:t>[</w:t>
      </w:r>
      <w:r>
        <w:rPr>
          <w:rFonts w:ascii="Times New Roman" w:hAnsi="Times New Roman"/>
          <w:color w:val="82AF80"/>
          <w:spacing w:val="-12"/>
          <w:w w:val="120"/>
          <w:sz w:val="21"/>
        </w:rPr>
        <w:t xml:space="preserve"> </w:t>
      </w:r>
      <w:r>
        <w:rPr>
          <w:rFonts w:ascii="Times New Roman" w:hAnsi="Times New Roman"/>
          <w:color w:val="AF3B49"/>
          <w:spacing w:val="-2"/>
          <w:w w:val="120"/>
          <w:sz w:val="21"/>
        </w:rPr>
        <w:t>·</w:t>
      </w:r>
      <w:r>
        <w:rPr>
          <w:rFonts w:ascii="Times New Roman" w:hAnsi="Times New Roman"/>
          <w:color w:val="B15960"/>
          <w:spacing w:val="-2"/>
          <w:w w:val="120"/>
          <w:sz w:val="21"/>
        </w:rPr>
        <w:t>ca</w:t>
      </w:r>
      <w:r>
        <w:rPr>
          <w:rFonts w:ascii="Times New Roman" w:hAnsi="Times New Roman"/>
          <w:color w:val="B16987"/>
          <w:spacing w:val="-2"/>
          <w:w w:val="120"/>
          <w:sz w:val="21"/>
        </w:rPr>
        <w:t>·</w:t>
      </w:r>
      <w:r>
        <w:rPr>
          <w:rFonts w:ascii="Times New Roman" w:hAnsi="Times New Roman"/>
          <w:color w:val="419E89"/>
          <w:spacing w:val="-2"/>
          <w:w w:val="120"/>
          <w:sz w:val="27"/>
        </w:rPr>
        <w:t>J</w:t>
      </w:r>
      <w:r>
        <w:rPr>
          <w:rFonts w:ascii="Times New Roman" w:hAnsi="Times New Roman"/>
          <w:color w:val="5680F7"/>
          <w:spacing w:val="-2"/>
          <w:w w:val="120"/>
          <w:sz w:val="27"/>
        </w:rPr>
        <w:t>)</w:t>
      </w:r>
    </w:p>
    <w:p>
      <w:pPr>
        <w:pStyle w:val="5"/>
        <w:spacing w:before="1"/>
        <w:rPr>
          <w:rFonts w:ascii="Times New Roman"/>
          <w:b w:val="0"/>
          <w:sz w:val="25"/>
        </w:rPr>
      </w:pPr>
    </w:p>
    <w:p>
      <w:pPr>
        <w:spacing w:before="0"/>
        <w:ind w:left="218" w:right="0" w:firstLine="0"/>
        <w:jc w:val="left"/>
        <w:rPr>
          <w:rFonts w:ascii="Times New Roman" w:hAnsi="Times New Roman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246380</wp:posOffset>
            </wp:positionV>
            <wp:extent cx="4778375" cy="3589020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445" cy="3588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524B56"/>
          <w:w w:val="115"/>
          <w:sz w:val="21"/>
        </w:rPr>
        <w:t>&lt;</w:t>
      </w:r>
      <w:r>
        <w:rPr>
          <w:rFonts w:ascii="Times New Roman" w:hAnsi="Times New Roman"/>
          <w:color w:val="6B646E"/>
          <w:w w:val="115"/>
          <w:sz w:val="21"/>
        </w:rPr>
        <w:t>A</w:t>
      </w:r>
      <w:r>
        <w:rPr>
          <w:rFonts w:ascii="Times New Roman" w:hAnsi="Times New Roman"/>
          <w:color w:val="505B75"/>
          <w:w w:val="115"/>
          <w:sz w:val="21"/>
        </w:rPr>
        <w:t>x</w:t>
      </w:r>
      <w:r>
        <w:rPr>
          <w:rFonts w:ascii="Times New Roman" w:hAnsi="Times New Roman"/>
          <w:color w:val="524B56"/>
          <w:w w:val="115"/>
          <w:sz w:val="21"/>
        </w:rPr>
        <w:t>es</w:t>
      </w:r>
      <w:r>
        <w:rPr>
          <w:rFonts w:ascii="Times New Roman" w:hAnsi="Times New Roman"/>
          <w:color w:val="2F3D5D"/>
          <w:w w:val="115"/>
          <w:sz w:val="21"/>
        </w:rPr>
        <w:t>:</w:t>
      </w:r>
      <w:r>
        <w:rPr>
          <w:rFonts w:ascii="Times New Roman" w:hAnsi="Times New Roman"/>
          <w:color w:val="2F3D5D"/>
          <w:spacing w:val="69"/>
          <w:w w:val="115"/>
          <w:sz w:val="21"/>
        </w:rPr>
        <w:t xml:space="preserve"> </w:t>
      </w:r>
      <w:r>
        <w:rPr>
          <w:rFonts w:ascii="Times New Roman" w:hAnsi="Times New Roman"/>
          <w:color w:val="524B56"/>
          <w:w w:val="115"/>
          <w:sz w:val="21"/>
        </w:rPr>
        <w:t>xla</w:t>
      </w:r>
      <w:r>
        <w:rPr>
          <w:rFonts w:ascii="Times New Roman" w:hAnsi="Times New Roman"/>
          <w:color w:val="6B646E"/>
          <w:w w:val="115"/>
          <w:sz w:val="21"/>
        </w:rPr>
        <w:t>b</w:t>
      </w:r>
      <w:r>
        <w:rPr>
          <w:rFonts w:ascii="Times New Roman" w:hAnsi="Times New Roman"/>
          <w:color w:val="524B56"/>
          <w:w w:val="115"/>
          <w:sz w:val="21"/>
        </w:rPr>
        <w:t>e</w:t>
      </w:r>
      <w:r>
        <w:rPr>
          <w:rFonts w:ascii="Times New Roman" w:hAnsi="Times New Roman"/>
          <w:color w:val="522A4F"/>
          <w:w w:val="115"/>
          <w:sz w:val="21"/>
        </w:rPr>
        <w:t>1</w:t>
      </w:r>
      <w:r>
        <w:rPr>
          <w:rFonts w:ascii="Times New Roman" w:hAnsi="Times New Roman"/>
          <w:color w:val="38363A"/>
          <w:w w:val="115"/>
          <w:sz w:val="21"/>
        </w:rPr>
        <w:t>=</w:t>
      </w:r>
      <w:r>
        <w:rPr>
          <w:rFonts w:ascii="Times New Roman" w:hAnsi="Times New Roman"/>
          <w:color w:val="6B646E"/>
          <w:w w:val="115"/>
          <w:sz w:val="21"/>
        </w:rPr>
        <w:t>"</w:t>
      </w:r>
      <w:r>
        <w:rPr>
          <w:rFonts w:ascii="Times New Roman" w:hAnsi="Times New Roman"/>
          <w:color w:val="1F3162"/>
          <w:w w:val="115"/>
          <w:sz w:val="21"/>
        </w:rPr>
        <w:t>T</w:t>
      </w:r>
      <w:r>
        <w:rPr>
          <w:rFonts w:ascii="Times New Roman" w:hAnsi="Times New Roman"/>
          <w:color w:val="6B646E"/>
          <w:w w:val="115"/>
          <w:sz w:val="21"/>
        </w:rPr>
        <w:t>y</w:t>
      </w:r>
      <w:r>
        <w:rPr>
          <w:rFonts w:ascii="Times New Roman" w:hAnsi="Times New Roman"/>
          <w:color w:val="524B56"/>
          <w:w w:val="115"/>
          <w:sz w:val="21"/>
        </w:rPr>
        <w:t>pe</w:t>
      </w:r>
      <w:r>
        <w:rPr>
          <w:rFonts w:ascii="Times New Roman" w:hAnsi="Times New Roman"/>
          <w:color w:val="85CAFF"/>
          <w:w w:val="115"/>
          <w:sz w:val="21"/>
        </w:rPr>
        <w:t>·</w:t>
      </w:r>
      <w:r>
        <w:rPr>
          <w:rFonts w:ascii="Times New Roman" w:hAnsi="Times New Roman"/>
          <w:color w:val="505B75"/>
          <w:w w:val="115"/>
          <w:sz w:val="21"/>
        </w:rPr>
        <w:t>'</w:t>
      </w:r>
      <w:r>
        <w:rPr>
          <w:rFonts w:ascii="Times New Roman" w:hAnsi="Times New Roman"/>
          <w:color w:val="524B56"/>
          <w:w w:val="115"/>
          <w:sz w:val="21"/>
        </w:rPr>
        <w:t>,</w:t>
      </w:r>
      <w:r>
        <w:rPr>
          <w:rFonts w:ascii="Times New Roman" w:hAnsi="Times New Roman"/>
          <w:color w:val="524B56"/>
          <w:spacing w:val="68"/>
          <w:w w:val="150"/>
          <w:sz w:val="21"/>
        </w:rPr>
        <w:t xml:space="preserve"> </w:t>
      </w:r>
      <w:r>
        <w:rPr>
          <w:rFonts w:ascii="Times New Roman" w:hAnsi="Times New Roman"/>
          <w:color w:val="6B646E"/>
          <w:spacing w:val="-2"/>
          <w:w w:val="115"/>
          <w:sz w:val="21"/>
        </w:rPr>
        <w:t>yl</w:t>
      </w:r>
      <w:r>
        <w:rPr>
          <w:rFonts w:ascii="Times New Roman" w:hAnsi="Times New Roman"/>
          <w:color w:val="524B56"/>
          <w:spacing w:val="-2"/>
          <w:w w:val="115"/>
          <w:sz w:val="21"/>
        </w:rPr>
        <w:t>a</w:t>
      </w:r>
      <w:r>
        <w:rPr>
          <w:rFonts w:ascii="Times New Roman" w:hAnsi="Times New Roman"/>
          <w:color w:val="6B646E"/>
          <w:spacing w:val="-2"/>
          <w:w w:val="115"/>
          <w:sz w:val="21"/>
        </w:rPr>
        <w:t>b</w:t>
      </w:r>
      <w:r>
        <w:rPr>
          <w:rFonts w:ascii="Times New Roman" w:hAnsi="Times New Roman"/>
          <w:color w:val="524B56"/>
          <w:spacing w:val="-2"/>
          <w:w w:val="115"/>
          <w:sz w:val="21"/>
        </w:rPr>
        <w:t>e</w:t>
      </w:r>
      <w:r>
        <w:rPr>
          <w:rFonts w:ascii="Times New Roman" w:hAnsi="Times New Roman"/>
          <w:color w:val="807960"/>
          <w:spacing w:val="-2"/>
          <w:w w:val="115"/>
          <w:sz w:val="21"/>
        </w:rPr>
        <w:t>l</w:t>
      </w:r>
      <w:r>
        <w:rPr>
          <w:rFonts w:ascii="Times New Roman" w:hAnsi="Times New Roman"/>
          <w:color w:val="38363A"/>
          <w:spacing w:val="-2"/>
          <w:w w:val="115"/>
          <w:sz w:val="21"/>
        </w:rPr>
        <w:t>=</w:t>
      </w:r>
      <w:r>
        <w:rPr>
          <w:rFonts w:ascii="Times New Roman" w:hAnsi="Times New Roman"/>
          <w:color w:val="6B646E"/>
          <w:spacing w:val="-2"/>
          <w:w w:val="115"/>
          <w:sz w:val="21"/>
        </w:rPr>
        <w:t>'</w:t>
      </w:r>
      <w:r>
        <w:rPr>
          <w:rFonts w:ascii="Times New Roman" w:hAnsi="Times New Roman"/>
          <w:color w:val="524B56"/>
          <w:spacing w:val="-2"/>
          <w:w w:val="115"/>
          <w:sz w:val="21"/>
        </w:rPr>
        <w:t>Ca</w:t>
      </w:r>
      <w:r>
        <w:rPr>
          <w:rFonts w:ascii="Times New Roman" w:hAnsi="Times New Roman"/>
          <w:color w:val="6B646E"/>
          <w:spacing w:val="-2"/>
          <w:w w:val="115"/>
          <w:sz w:val="21"/>
        </w:rPr>
        <w:t>'&gt;</w:t>
      </w:r>
    </w:p>
    <w:p>
      <w:pPr>
        <w:pStyle w:val="5"/>
        <w:rPr>
          <w:rFonts w:ascii="Times New Roman"/>
          <w:b w:val="0"/>
          <w:sz w:val="22"/>
        </w:rPr>
      </w:pPr>
    </w:p>
    <w:p>
      <w:pPr>
        <w:pStyle w:val="5"/>
        <w:rPr>
          <w:rFonts w:ascii="Times New Roman"/>
          <w:b w:val="0"/>
          <w:sz w:val="22"/>
        </w:rPr>
      </w:pPr>
    </w:p>
    <w:p>
      <w:pPr>
        <w:pStyle w:val="5"/>
        <w:spacing w:before="6"/>
        <w:rPr>
          <w:rFonts w:ascii="Times New Roman"/>
          <w:b w:val="0"/>
          <w:sz w:val="30"/>
        </w:rPr>
      </w:pPr>
    </w:p>
    <w:p>
      <w:pPr>
        <w:spacing w:before="1"/>
        <w:ind w:left="650" w:right="0" w:firstLine="0"/>
        <w:jc w:val="left"/>
        <w:rPr>
          <w:rFonts w:ascii="Courier New"/>
          <w:sz w:val="22"/>
        </w:rPr>
      </w:pPr>
      <w:r>
        <w:rPr>
          <w:rFonts w:ascii="Courier New"/>
          <w:color w:val="38363A"/>
          <w:spacing w:val="-5"/>
          <w:w w:val="105"/>
          <w:sz w:val="22"/>
        </w:rPr>
        <w:t>10</w:t>
      </w:r>
    </w:p>
    <w:p>
      <w:pPr>
        <w:pStyle w:val="5"/>
        <w:rPr>
          <w:rFonts w:ascii="Courier New"/>
          <w:b w:val="0"/>
        </w:rPr>
      </w:pPr>
    </w:p>
    <w:p>
      <w:pPr>
        <w:pStyle w:val="5"/>
        <w:rPr>
          <w:rFonts w:ascii="Courier New"/>
          <w:b w:val="0"/>
        </w:rPr>
      </w:pPr>
    </w:p>
    <w:p>
      <w:pPr>
        <w:spacing w:before="163"/>
        <w:ind w:left="786" w:right="0" w:firstLine="0"/>
        <w:jc w:val="left"/>
        <w:rPr>
          <w:sz w:val="20"/>
        </w:rPr>
      </w:pPr>
      <w:r>
        <w:rPr>
          <w:color w:val="38363A"/>
          <w:w w:val="105"/>
          <w:sz w:val="20"/>
        </w:rPr>
        <w:t>8</w:t>
      </w:r>
    </w:p>
    <w:p>
      <w:pPr>
        <w:pStyle w:val="5"/>
        <w:rPr>
          <w:b w:val="0"/>
          <w:sz w:val="22"/>
        </w:rPr>
      </w:pPr>
    </w:p>
    <w:p>
      <w:pPr>
        <w:pStyle w:val="5"/>
        <w:rPr>
          <w:b w:val="0"/>
          <w:sz w:val="22"/>
        </w:rPr>
      </w:pPr>
    </w:p>
    <w:p>
      <w:pPr>
        <w:pStyle w:val="5"/>
        <w:spacing w:before="4"/>
        <w:rPr>
          <w:b w:val="0"/>
          <w:sz w:val="18"/>
        </w:rPr>
      </w:pPr>
    </w:p>
    <w:p>
      <w:pPr>
        <w:tabs>
          <w:tab w:val="left" w:pos="787"/>
        </w:tabs>
        <w:spacing w:before="0"/>
        <w:ind w:left="376" w:right="0" w:firstLine="0"/>
        <w:jc w:val="left"/>
        <w:rPr>
          <w:sz w:val="20"/>
        </w:rPr>
      </w:pPr>
      <w:r>
        <w:rPr>
          <w:rFonts w:ascii="Times New Roman"/>
          <w:color w:val="38363A"/>
          <w:spacing w:val="-73"/>
          <w:position w:val="-12"/>
          <w:sz w:val="26"/>
        </w:rPr>
        <w:t>u</w:t>
      </w:r>
      <w:r>
        <w:rPr>
          <w:color w:val="38363A"/>
          <w:spacing w:val="28"/>
          <w:sz w:val="17"/>
        </w:rPr>
        <w:t>ro</w:t>
      </w:r>
      <w:r>
        <w:rPr>
          <w:color w:val="38363A"/>
          <w:sz w:val="17"/>
        </w:rPr>
        <w:tab/>
      </w:r>
      <w:r>
        <w:rPr>
          <w:color w:val="38363A"/>
          <w:spacing w:val="-12"/>
          <w:sz w:val="20"/>
        </w:rPr>
        <w:t>6</w:t>
      </w:r>
    </w:p>
    <w:p>
      <w:pPr>
        <w:pStyle w:val="5"/>
        <w:rPr>
          <w:b w:val="0"/>
          <w:sz w:val="49"/>
        </w:rPr>
      </w:pPr>
    </w:p>
    <w:p>
      <w:pPr>
        <w:spacing w:before="0"/>
        <w:ind w:left="792" w:right="0" w:firstLine="0"/>
        <w:jc w:val="left"/>
        <w:rPr>
          <w:sz w:val="21"/>
        </w:rPr>
      </w:pPr>
      <w:r>
        <w:rPr>
          <w:color w:val="38363A"/>
          <w:w w:val="91"/>
          <w:sz w:val="21"/>
        </w:rPr>
        <w:t>4</w:t>
      </w:r>
    </w:p>
    <w:p>
      <w:pPr>
        <w:pStyle w:val="5"/>
        <w:rPr>
          <w:b w:val="0"/>
          <w:sz w:val="22"/>
        </w:rPr>
      </w:pPr>
    </w:p>
    <w:p>
      <w:pPr>
        <w:pStyle w:val="5"/>
        <w:rPr>
          <w:b w:val="0"/>
          <w:sz w:val="22"/>
        </w:rPr>
      </w:pPr>
    </w:p>
    <w:p>
      <w:pPr>
        <w:pStyle w:val="5"/>
        <w:spacing w:before="5"/>
        <w:rPr>
          <w:b w:val="0"/>
          <w:sz w:val="19"/>
        </w:rPr>
      </w:pPr>
    </w:p>
    <w:p>
      <w:pPr>
        <w:spacing w:before="0"/>
        <w:ind w:left="789" w:right="0" w:firstLine="0"/>
        <w:jc w:val="left"/>
        <w:rPr>
          <w:sz w:val="20"/>
        </w:rPr>
      </w:pPr>
      <w:r>
        <w:rPr>
          <w:color w:val="38363A"/>
          <w:w w:val="91"/>
          <w:sz w:val="20"/>
        </w:rPr>
        <w:t>2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4"/>
        <w:rPr>
          <w:b w:val="0"/>
          <w:sz w:val="22"/>
        </w:rPr>
      </w:pPr>
    </w:p>
    <w:p>
      <w:pPr>
        <w:spacing w:before="0" w:line="224" w:lineRule="exact"/>
        <w:ind w:left="800" w:right="0" w:firstLine="0"/>
        <w:jc w:val="left"/>
        <w:rPr>
          <w:sz w:val="20"/>
        </w:rPr>
      </w:pPr>
      <w:r>
        <w:rPr>
          <w:color w:val="38363A"/>
          <w:w w:val="91"/>
          <w:sz w:val="20"/>
        </w:rPr>
        <w:t>0</w:t>
      </w:r>
    </w:p>
    <w:p>
      <w:pPr>
        <w:tabs>
          <w:tab w:val="left" w:pos="2880"/>
          <w:tab w:val="left" w:pos="4108"/>
          <w:tab w:val="left" w:pos="5354"/>
          <w:tab w:val="left" w:pos="6590"/>
          <w:tab w:val="left" w:pos="7834"/>
        </w:tabs>
        <w:spacing w:before="0" w:line="235" w:lineRule="exact"/>
        <w:ind w:left="1611" w:right="0" w:firstLine="0"/>
        <w:jc w:val="left"/>
        <w:rPr>
          <w:sz w:val="20"/>
        </w:rPr>
      </w:pPr>
      <w:r>
        <w:rPr>
          <w:rFonts w:ascii="Times New Roman"/>
          <w:color w:val="38363A"/>
          <w:spacing w:val="-10"/>
          <w:w w:val="110"/>
          <w:sz w:val="21"/>
        </w:rPr>
        <w:t>1</w:t>
      </w:r>
      <w:r>
        <w:rPr>
          <w:rFonts w:ascii="Times New Roman"/>
          <w:color w:val="38363A"/>
          <w:sz w:val="21"/>
        </w:rPr>
        <w:tab/>
      </w:r>
      <w:r>
        <w:rPr>
          <w:color w:val="38363A"/>
          <w:spacing w:val="-10"/>
          <w:w w:val="110"/>
          <w:sz w:val="20"/>
        </w:rPr>
        <w:t>2</w:t>
      </w:r>
      <w:r>
        <w:rPr>
          <w:color w:val="38363A"/>
          <w:sz w:val="20"/>
        </w:rPr>
        <w:tab/>
      </w:r>
      <w:r>
        <w:rPr>
          <w:color w:val="38363A"/>
          <w:spacing w:val="-10"/>
          <w:w w:val="110"/>
          <w:sz w:val="20"/>
        </w:rPr>
        <w:t>3</w:t>
      </w:r>
      <w:r>
        <w:rPr>
          <w:color w:val="38363A"/>
          <w:sz w:val="20"/>
        </w:rPr>
        <w:tab/>
      </w:r>
      <w:r>
        <w:rPr>
          <w:color w:val="38363A"/>
          <w:spacing w:val="-10"/>
          <w:w w:val="110"/>
          <w:sz w:val="20"/>
        </w:rPr>
        <w:t>5</w:t>
      </w:r>
      <w:r>
        <w:rPr>
          <w:color w:val="38363A"/>
          <w:sz w:val="20"/>
        </w:rPr>
        <w:tab/>
      </w:r>
      <w:r>
        <w:rPr>
          <w:color w:val="38363A"/>
          <w:spacing w:val="-10"/>
          <w:w w:val="110"/>
          <w:sz w:val="20"/>
        </w:rPr>
        <w:t>6</w:t>
      </w:r>
      <w:r>
        <w:rPr>
          <w:color w:val="38363A"/>
          <w:sz w:val="20"/>
        </w:rPr>
        <w:tab/>
      </w:r>
      <w:r>
        <w:rPr>
          <w:color w:val="38363A"/>
          <w:spacing w:val="-10"/>
          <w:w w:val="110"/>
          <w:sz w:val="20"/>
        </w:rPr>
        <w:t>7</w:t>
      </w:r>
    </w:p>
    <w:p>
      <w:pPr>
        <w:spacing w:before="65"/>
        <w:ind w:left="4550" w:right="0" w:firstLine="0"/>
        <w:jc w:val="left"/>
        <w:rPr>
          <w:sz w:val="21"/>
        </w:rPr>
      </w:pPr>
      <w:r>
        <w:rPr>
          <w:color w:val="38363A"/>
          <w:spacing w:val="-4"/>
          <w:w w:val="105"/>
          <w:sz w:val="21"/>
        </w:rPr>
        <w:t>Tvoe</w:t>
      </w:r>
    </w:p>
    <w:p>
      <w:pPr>
        <w:spacing w:before="134"/>
        <w:ind w:left="237" w:right="0" w:firstLine="0"/>
        <w:jc w:val="left"/>
        <w:rPr>
          <w:rFonts w:ascii="Courier New"/>
          <w:sz w:val="19"/>
        </w:rPr>
      </w:pPr>
      <w:r>
        <w:rPr>
          <w:rFonts w:ascii="Courier New"/>
          <w:color w:val="38363A"/>
          <w:w w:val="85"/>
          <w:sz w:val="18"/>
        </w:rPr>
        <w:t>s</w:t>
      </w:r>
      <w:r>
        <w:rPr>
          <w:rFonts w:ascii="Courier New"/>
          <w:color w:val="744452"/>
          <w:w w:val="85"/>
          <w:sz w:val="18"/>
        </w:rPr>
        <w:t>n</w:t>
      </w:r>
      <w:r>
        <w:rPr>
          <w:rFonts w:ascii="Courier New"/>
          <w:color w:val="2D1A38"/>
          <w:w w:val="85"/>
          <w:sz w:val="18"/>
        </w:rPr>
        <w:t>s</w:t>
      </w:r>
      <w:r>
        <w:rPr>
          <w:rFonts w:ascii="Courier New"/>
          <w:color w:val="1F3162"/>
          <w:w w:val="85"/>
          <w:sz w:val="18"/>
        </w:rPr>
        <w:t>.</w:t>
      </w:r>
      <w:r>
        <w:rPr>
          <w:rFonts w:ascii="Courier New"/>
          <w:color w:val="52312B"/>
          <w:w w:val="85"/>
          <w:sz w:val="18"/>
        </w:rPr>
        <w:t>c</w:t>
      </w:r>
      <w:r>
        <w:rPr>
          <w:rFonts w:ascii="Courier New"/>
          <w:color w:val="2D1A38"/>
          <w:w w:val="85"/>
          <w:sz w:val="18"/>
        </w:rPr>
        <w:t>a</w:t>
      </w:r>
      <w:r>
        <w:rPr>
          <w:rFonts w:ascii="Courier New"/>
          <w:color w:val="111F46"/>
          <w:w w:val="85"/>
          <w:sz w:val="18"/>
        </w:rPr>
        <w:t>t</w:t>
      </w:r>
      <w:r>
        <w:rPr>
          <w:rFonts w:ascii="Courier New"/>
          <w:color w:val="52312B"/>
          <w:w w:val="85"/>
          <w:sz w:val="18"/>
        </w:rPr>
        <w:t>p</w:t>
      </w:r>
      <w:r>
        <w:rPr>
          <w:rFonts w:ascii="Courier New"/>
          <w:color w:val="42002D"/>
          <w:w w:val="85"/>
          <w:sz w:val="18"/>
        </w:rPr>
        <w:t>l</w:t>
      </w:r>
      <w:r>
        <w:rPr>
          <w:rFonts w:ascii="Courier New"/>
          <w:color w:val="524B56"/>
          <w:w w:val="85"/>
          <w:sz w:val="18"/>
        </w:rPr>
        <w:t>ot</w:t>
      </w:r>
      <w:r>
        <w:rPr>
          <w:rFonts w:ascii="Courier New"/>
          <w:color w:val="606BF7"/>
          <w:w w:val="85"/>
          <w:sz w:val="18"/>
        </w:rPr>
        <w:t>(</w:t>
      </w:r>
      <w:r>
        <w:rPr>
          <w:rFonts w:ascii="Courier New"/>
          <w:color w:val="522A4F"/>
          <w:w w:val="85"/>
          <w:sz w:val="18"/>
        </w:rPr>
        <w:t>d</w:t>
      </w:r>
      <w:r>
        <w:rPr>
          <w:rFonts w:ascii="Courier New"/>
          <w:color w:val="38363A"/>
          <w:w w:val="85"/>
          <w:sz w:val="18"/>
        </w:rPr>
        <w:t>a</w:t>
      </w:r>
      <w:r>
        <w:rPr>
          <w:rFonts w:ascii="Courier New"/>
          <w:color w:val="524B56"/>
          <w:w w:val="85"/>
          <w:sz w:val="18"/>
        </w:rPr>
        <w:t>t</w:t>
      </w:r>
      <w:r>
        <w:rPr>
          <w:rFonts w:ascii="Courier New"/>
          <w:color w:val="2D1A38"/>
          <w:w w:val="85"/>
          <w:sz w:val="18"/>
        </w:rPr>
        <w:t>a</w:t>
      </w:r>
      <w:r>
        <w:rPr>
          <w:rFonts w:ascii="Courier New"/>
          <w:color w:val="26180A"/>
          <w:w w:val="85"/>
          <w:sz w:val="18"/>
        </w:rPr>
        <w:t>=</w:t>
      </w:r>
      <w:r>
        <w:rPr>
          <w:rFonts w:ascii="Courier New"/>
          <w:color w:val="38363A"/>
          <w:w w:val="85"/>
          <w:sz w:val="18"/>
        </w:rPr>
        <w:t>g</w:t>
      </w:r>
      <w:r>
        <w:rPr>
          <w:rFonts w:ascii="Courier New"/>
          <w:color w:val="42002D"/>
          <w:w w:val="85"/>
          <w:sz w:val="18"/>
        </w:rPr>
        <w:t>l</w:t>
      </w:r>
      <w:r>
        <w:rPr>
          <w:rFonts w:ascii="Courier New"/>
          <w:color w:val="38363A"/>
          <w:w w:val="85"/>
          <w:sz w:val="18"/>
        </w:rPr>
        <w:t>ass</w:t>
      </w:r>
      <w:r>
        <w:rPr>
          <w:rFonts w:ascii="Courier New"/>
          <w:color w:val="1C0C1C"/>
          <w:w w:val="85"/>
          <w:sz w:val="18"/>
        </w:rPr>
        <w:t>,</w:t>
      </w:r>
      <w:r>
        <w:rPr>
          <w:rFonts w:ascii="Courier New"/>
          <w:color w:val="1C0C1C"/>
          <w:spacing w:val="-5"/>
          <w:sz w:val="18"/>
        </w:rPr>
        <w:t xml:space="preserve"> </w:t>
      </w:r>
      <w:r>
        <w:rPr>
          <w:rFonts w:ascii="Courier New"/>
          <w:color w:val="524B56"/>
          <w:w w:val="85"/>
          <w:sz w:val="18"/>
        </w:rPr>
        <w:t>x</w:t>
      </w:r>
      <w:r>
        <w:rPr>
          <w:rFonts w:ascii="Courier New"/>
          <w:w w:val="85"/>
          <w:sz w:val="18"/>
        </w:rPr>
        <w:t>=</w:t>
      </w:r>
      <w:r>
        <w:rPr>
          <w:rFonts w:ascii="Courier New"/>
          <w:color w:val="B11F21"/>
          <w:w w:val="85"/>
          <w:sz w:val="18"/>
        </w:rPr>
        <w:t>"T</w:t>
      </w:r>
      <w:r>
        <w:rPr>
          <w:rFonts w:ascii="Courier New"/>
          <w:color w:val="B15960"/>
          <w:w w:val="85"/>
          <w:sz w:val="18"/>
        </w:rPr>
        <w:t>yp</w:t>
      </w:r>
      <w:r>
        <w:rPr>
          <w:rFonts w:ascii="Courier New"/>
          <w:color w:val="AF3B49"/>
          <w:w w:val="85"/>
          <w:sz w:val="18"/>
        </w:rPr>
        <w:t>e</w:t>
      </w:r>
      <w:r>
        <w:rPr>
          <w:rFonts w:ascii="Courier New"/>
          <w:color w:val="BF7075"/>
          <w:w w:val="85"/>
          <w:sz w:val="18"/>
        </w:rPr>
        <w:t>"</w:t>
      </w:r>
      <w:r>
        <w:rPr>
          <w:rFonts w:ascii="Courier New"/>
          <w:color w:val="1C0C1C"/>
          <w:w w:val="85"/>
          <w:sz w:val="18"/>
        </w:rPr>
        <w:t>,</w:t>
      </w:r>
      <w:r>
        <w:rPr>
          <w:rFonts w:ascii="Courier New"/>
          <w:color w:val="1C0C1C"/>
          <w:spacing w:val="-6"/>
          <w:sz w:val="18"/>
        </w:rPr>
        <w:t xml:space="preserve"> </w:t>
      </w:r>
      <w:r>
        <w:rPr>
          <w:rFonts w:ascii="Courier New"/>
          <w:color w:val="524B56"/>
          <w:spacing w:val="-2"/>
          <w:w w:val="85"/>
          <w:sz w:val="19"/>
        </w:rPr>
        <w:t>y</w:t>
      </w:r>
      <w:r>
        <w:rPr>
          <w:rFonts w:ascii="Courier New"/>
          <w:spacing w:val="-2"/>
          <w:w w:val="85"/>
          <w:sz w:val="19"/>
        </w:rPr>
        <w:t>=</w:t>
      </w:r>
      <w:r>
        <w:rPr>
          <w:rFonts w:ascii="Courier New"/>
          <w:color w:val="B15960"/>
          <w:spacing w:val="-2"/>
          <w:w w:val="85"/>
          <w:sz w:val="19"/>
        </w:rPr>
        <w:t>"</w:t>
      </w:r>
      <w:r>
        <w:rPr>
          <w:rFonts w:ascii="Courier New"/>
          <w:color w:val="AF3B49"/>
          <w:spacing w:val="-2"/>
          <w:w w:val="85"/>
          <w:sz w:val="19"/>
        </w:rPr>
        <w:t>K</w:t>
      </w:r>
      <w:r>
        <w:rPr>
          <w:rFonts w:ascii="Courier New"/>
          <w:color w:val="B15960"/>
          <w:spacing w:val="-2"/>
          <w:w w:val="85"/>
          <w:sz w:val="19"/>
        </w:rPr>
        <w:t>"</w:t>
      </w:r>
      <w:r>
        <w:rPr>
          <w:rFonts w:ascii="Courier New"/>
          <w:color w:val="5680F7"/>
          <w:spacing w:val="-2"/>
          <w:w w:val="85"/>
          <w:sz w:val="19"/>
        </w:rPr>
        <w:t>)</w:t>
      </w:r>
    </w:p>
    <w:p>
      <w:pPr>
        <w:pStyle w:val="5"/>
        <w:spacing w:before="3"/>
        <w:rPr>
          <w:rFonts w:ascii="Courier New"/>
          <w:b w:val="0"/>
          <w:sz w:val="20"/>
        </w:rPr>
      </w:pPr>
    </w:p>
    <w:p>
      <w:pPr>
        <w:spacing w:before="1"/>
        <w:ind w:left="233" w:right="0" w:firstLine="0"/>
        <w:jc w:val="left"/>
        <w:rPr>
          <w:rFonts w:ascii="Courier New"/>
          <w:sz w:val="18"/>
        </w:rPr>
      </w:pPr>
      <w:r>
        <w:pict>
          <v:line id="_x0000_s1026" o:spid="_x0000_s1026" o:spt="20" style="position:absolute;left:0pt;margin-left:101.65pt;margin-top:153.4pt;height:9.22337203685478e+17pt;width:0pt;mso-position-horizontal-relative:page;z-index:251661312;mso-width-relative:page;mso-height-relative:page;" stroked="t" coordsize="21600,21600">
            <v:path arrowok="t"/>
            <v:fill focussize="0,0"/>
            <v:stroke weight="0.480866141732283pt" color="#000000"/>
            <v:imagedata o:title=""/>
            <o:lock v:ext="edit"/>
          </v:line>
        </w:pict>
      </w:r>
      <w:r>
        <w:pict>
          <v:shape id="docshape1" o:spid="_x0000_s1027" o:spt="202" type="#_x0000_t202" style="position:absolute;left:0pt;margin-left:248.9pt;margin-top:-0.85pt;height:49.25pt;width:10.6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984" w:lineRule="exact"/>
                    <w:ind w:left="0" w:right="0" w:firstLine="0"/>
                    <w:jc w:val="left"/>
                    <w:rPr>
                      <w:sz w:val="88"/>
                    </w:rPr>
                  </w:pPr>
                  <w:r>
                    <w:rPr>
                      <w:color w:val="2379B5"/>
                      <w:w w:val="72"/>
                      <w:sz w:val="88"/>
                    </w:rPr>
                    <w:t>-</w:t>
                  </w:r>
                </w:p>
              </w:txbxContent>
            </v:textbox>
          </v:shape>
        </w:pict>
      </w:r>
      <w:r>
        <w:rPr>
          <w:rFonts w:ascii="Courier New"/>
          <w:color w:val="524B56"/>
          <w:w w:val="85"/>
          <w:sz w:val="18"/>
        </w:rPr>
        <w:t>&lt;seab</w:t>
      </w:r>
      <w:r>
        <w:rPr>
          <w:rFonts w:ascii="Courier New"/>
          <w:color w:val="6B646E"/>
          <w:w w:val="85"/>
          <w:sz w:val="18"/>
        </w:rPr>
        <w:t>o</w:t>
      </w:r>
      <w:r>
        <w:rPr>
          <w:rFonts w:ascii="Courier New"/>
          <w:color w:val="3A4F7C"/>
          <w:w w:val="85"/>
          <w:sz w:val="18"/>
        </w:rPr>
        <w:t>r</w:t>
      </w:r>
      <w:r>
        <w:rPr>
          <w:rFonts w:ascii="Courier New"/>
          <w:color w:val="5E7787"/>
          <w:w w:val="85"/>
          <w:sz w:val="18"/>
        </w:rPr>
        <w:t>n</w:t>
      </w:r>
      <w:r>
        <w:rPr>
          <w:rFonts w:ascii="Courier New"/>
          <w:color w:val="807960"/>
          <w:w w:val="85"/>
          <w:sz w:val="18"/>
        </w:rPr>
        <w:t>.</w:t>
      </w:r>
      <w:r>
        <w:rPr>
          <w:rFonts w:ascii="Courier New"/>
          <w:color w:val="524B56"/>
          <w:w w:val="85"/>
          <w:sz w:val="18"/>
        </w:rPr>
        <w:t>a</w:t>
      </w:r>
      <w:r>
        <w:rPr>
          <w:rFonts w:ascii="Courier New"/>
          <w:color w:val="6B646E"/>
          <w:w w:val="85"/>
          <w:sz w:val="18"/>
        </w:rPr>
        <w:t>xi</w:t>
      </w:r>
      <w:r>
        <w:rPr>
          <w:rFonts w:ascii="Courier New"/>
          <w:color w:val="2F3D5D"/>
          <w:w w:val="85"/>
          <w:sz w:val="18"/>
        </w:rPr>
        <w:t>s</w:t>
      </w:r>
      <w:r>
        <w:rPr>
          <w:rFonts w:ascii="Courier New"/>
          <w:color w:val="524B56"/>
          <w:w w:val="85"/>
          <w:sz w:val="18"/>
        </w:rPr>
        <w:t>g</w:t>
      </w:r>
      <w:r>
        <w:rPr>
          <w:rFonts w:ascii="Courier New"/>
          <w:color w:val="6B646E"/>
          <w:w w:val="85"/>
          <w:sz w:val="18"/>
        </w:rPr>
        <w:t>r</w:t>
      </w:r>
      <w:r>
        <w:rPr>
          <w:rFonts w:ascii="Courier New"/>
          <w:color w:val="2D1A38"/>
          <w:w w:val="85"/>
          <w:sz w:val="18"/>
        </w:rPr>
        <w:t>i</w:t>
      </w:r>
      <w:r>
        <w:rPr>
          <w:rFonts w:ascii="Courier New"/>
          <w:color w:val="3A4F7C"/>
          <w:w w:val="85"/>
          <w:sz w:val="18"/>
        </w:rPr>
        <w:t>d</w:t>
      </w:r>
      <w:r>
        <w:rPr>
          <w:rFonts w:ascii="Courier New"/>
          <w:color w:val="2F3D5D"/>
          <w:w w:val="85"/>
          <w:sz w:val="18"/>
        </w:rPr>
        <w:t>.</w:t>
      </w:r>
      <w:r>
        <w:rPr>
          <w:rFonts w:ascii="Courier New"/>
          <w:color w:val="522A4F"/>
          <w:w w:val="85"/>
          <w:sz w:val="18"/>
        </w:rPr>
        <w:t>F</w:t>
      </w:r>
      <w:r>
        <w:rPr>
          <w:rFonts w:ascii="Courier New"/>
          <w:color w:val="524B56"/>
          <w:w w:val="85"/>
          <w:sz w:val="18"/>
        </w:rPr>
        <w:t>ac</w:t>
      </w:r>
      <w:r>
        <w:rPr>
          <w:rFonts w:ascii="Courier New"/>
          <w:color w:val="38363A"/>
          <w:w w:val="85"/>
          <w:sz w:val="18"/>
        </w:rPr>
        <w:t>e</w:t>
      </w:r>
      <w:r>
        <w:rPr>
          <w:rFonts w:ascii="Courier New"/>
          <w:color w:val="2F3D5D"/>
          <w:w w:val="85"/>
          <w:sz w:val="18"/>
        </w:rPr>
        <w:t>t</w:t>
      </w:r>
      <w:r>
        <w:rPr>
          <w:rFonts w:ascii="Courier New"/>
          <w:color w:val="524B56"/>
          <w:w w:val="85"/>
          <w:sz w:val="18"/>
        </w:rPr>
        <w:t>Gr</w:t>
      </w:r>
      <w:r>
        <w:rPr>
          <w:rFonts w:ascii="Courier New"/>
          <w:color w:val="522A4F"/>
          <w:w w:val="85"/>
          <w:sz w:val="18"/>
        </w:rPr>
        <w:t>i</w:t>
      </w:r>
      <w:r>
        <w:rPr>
          <w:rFonts w:ascii="Courier New"/>
          <w:color w:val="524B56"/>
          <w:w w:val="85"/>
          <w:sz w:val="18"/>
        </w:rPr>
        <w:t>d</w:t>
      </w:r>
      <w:r>
        <w:rPr>
          <w:rFonts w:ascii="Courier New"/>
          <w:color w:val="524B56"/>
          <w:spacing w:val="-12"/>
          <w:sz w:val="18"/>
        </w:rPr>
        <w:t xml:space="preserve"> </w:t>
      </w:r>
      <w:r>
        <w:rPr>
          <w:rFonts w:ascii="Courier New"/>
          <w:color w:val="524B56"/>
          <w:w w:val="85"/>
          <w:sz w:val="18"/>
        </w:rPr>
        <w:t>a</w:t>
      </w:r>
      <w:r>
        <w:rPr>
          <w:rFonts w:ascii="Courier New"/>
          <w:color w:val="2F3D5D"/>
          <w:w w:val="85"/>
          <w:sz w:val="18"/>
        </w:rPr>
        <w:t>t</w:t>
      </w:r>
      <w:r>
        <w:rPr>
          <w:rFonts w:ascii="Courier New"/>
          <w:color w:val="2F3D5D"/>
          <w:spacing w:val="-7"/>
          <w:w w:val="85"/>
          <w:sz w:val="18"/>
        </w:rPr>
        <w:t xml:space="preserve"> </w:t>
      </w:r>
      <w:r>
        <w:rPr>
          <w:rFonts w:ascii="Courier New"/>
          <w:color w:val="6B646E"/>
          <w:w w:val="85"/>
          <w:sz w:val="18"/>
        </w:rPr>
        <w:t>0</w:t>
      </w:r>
      <w:r>
        <w:rPr>
          <w:rFonts w:ascii="Courier New"/>
          <w:color w:val="505B75"/>
          <w:w w:val="85"/>
          <w:sz w:val="18"/>
        </w:rPr>
        <w:t>x</w:t>
      </w:r>
      <w:r>
        <w:rPr>
          <w:rFonts w:ascii="Courier New"/>
          <w:color w:val="524B56"/>
          <w:w w:val="85"/>
          <w:sz w:val="18"/>
        </w:rPr>
        <w:t>7fb</w:t>
      </w:r>
      <w:r>
        <w:rPr>
          <w:rFonts w:ascii="Courier New"/>
          <w:color w:val="524B56"/>
          <w:spacing w:val="37"/>
          <w:sz w:val="18"/>
        </w:rPr>
        <w:t xml:space="preserve"> </w:t>
      </w:r>
      <w:r>
        <w:rPr>
          <w:rFonts w:ascii="Courier New"/>
          <w:color w:val="505B75"/>
          <w:spacing w:val="-2"/>
          <w:w w:val="85"/>
          <w:sz w:val="18"/>
        </w:rPr>
        <w:t>0</w:t>
      </w:r>
      <w:r>
        <w:rPr>
          <w:rFonts w:ascii="Courier New"/>
          <w:color w:val="524B56"/>
          <w:spacing w:val="-2"/>
          <w:w w:val="85"/>
          <w:sz w:val="18"/>
        </w:rPr>
        <w:t>9</w:t>
      </w:r>
      <w:r>
        <w:rPr>
          <w:rFonts w:ascii="Courier New"/>
          <w:color w:val="505B75"/>
          <w:spacing w:val="-2"/>
          <w:w w:val="85"/>
          <w:sz w:val="18"/>
        </w:rPr>
        <w:t>3</w:t>
      </w:r>
      <w:r>
        <w:rPr>
          <w:rFonts w:ascii="Courier New"/>
          <w:color w:val="524B56"/>
          <w:spacing w:val="-2"/>
          <w:w w:val="85"/>
          <w:sz w:val="18"/>
        </w:rPr>
        <w:t>8</w:t>
      </w:r>
      <w:r>
        <w:rPr>
          <w:rFonts w:ascii="Courier New"/>
          <w:color w:val="38363A"/>
          <w:spacing w:val="-2"/>
          <w:w w:val="85"/>
          <w:sz w:val="18"/>
        </w:rPr>
        <w:t>a</w:t>
      </w:r>
      <w:r>
        <w:rPr>
          <w:rFonts w:ascii="Courier New"/>
          <w:color w:val="505B75"/>
          <w:spacing w:val="-2"/>
          <w:w w:val="85"/>
          <w:sz w:val="18"/>
        </w:rPr>
        <w:t>b</w:t>
      </w:r>
      <w:r>
        <w:rPr>
          <w:rFonts w:ascii="Courier New"/>
          <w:color w:val="524B56"/>
          <w:spacing w:val="-2"/>
          <w:w w:val="85"/>
          <w:sz w:val="18"/>
        </w:rPr>
        <w:t>00</w:t>
      </w:r>
      <w:r>
        <w:rPr>
          <w:rFonts w:ascii="Courier New"/>
          <w:color w:val="6B646E"/>
          <w:spacing w:val="-2"/>
          <w:w w:val="85"/>
          <w:sz w:val="18"/>
        </w:rPr>
        <w:t>&gt;</w:t>
      </w:r>
    </w:p>
    <w:p>
      <w:pPr>
        <w:pStyle w:val="5"/>
        <w:rPr>
          <w:rFonts w:ascii="Courier New"/>
          <w:b w:val="0"/>
          <w:sz w:val="20"/>
        </w:rPr>
      </w:pPr>
    </w:p>
    <w:p>
      <w:pPr>
        <w:pStyle w:val="5"/>
        <w:spacing w:before="10"/>
        <w:rPr>
          <w:rFonts w:ascii="Courier New"/>
          <w:b w:val="0"/>
          <w:sz w:val="17"/>
        </w:rPr>
      </w:pPr>
    </w:p>
    <w:p>
      <w:pPr>
        <w:spacing w:before="1"/>
        <w:ind w:left="601" w:right="0" w:firstLine="0"/>
        <w:jc w:val="left"/>
        <w:rPr>
          <w:sz w:val="16"/>
        </w:rPr>
      </w:pPr>
      <w:r>
        <w:rPr>
          <w:color w:val="38363A"/>
          <w:w w:val="89"/>
          <w:sz w:val="16"/>
        </w:rPr>
        <w:t>6</w:t>
      </w:r>
    </w:p>
    <w:p>
      <w:pPr>
        <w:pStyle w:val="5"/>
        <w:rPr>
          <w:b w:val="0"/>
          <w:sz w:val="18"/>
        </w:rPr>
      </w:pPr>
    </w:p>
    <w:p>
      <w:pPr>
        <w:pStyle w:val="5"/>
        <w:rPr>
          <w:b w:val="0"/>
          <w:sz w:val="18"/>
        </w:rPr>
      </w:pPr>
    </w:p>
    <w:p>
      <w:pPr>
        <w:spacing w:before="151"/>
        <w:ind w:left="600" w:right="0" w:firstLine="0"/>
        <w:jc w:val="left"/>
        <w:rPr>
          <w:sz w:val="16"/>
        </w:rPr>
      </w:pPr>
      <w:r>
        <w:rPr>
          <w:color w:val="38363A"/>
          <w:w w:val="89"/>
          <w:sz w:val="16"/>
        </w:rPr>
        <w:t>5</w:t>
      </w:r>
    </w:p>
    <w:p>
      <w:pPr>
        <w:pStyle w:val="5"/>
        <w:rPr>
          <w:b w:val="0"/>
          <w:sz w:val="20"/>
        </w:rPr>
      </w:pPr>
    </w:p>
    <w:p>
      <w:pPr>
        <w:pStyle w:val="5"/>
        <w:spacing w:before="10"/>
        <w:rPr>
          <w:b w:val="0"/>
          <w:sz w:val="21"/>
        </w:rPr>
      </w:pPr>
    </w:p>
    <w:p>
      <w:pPr>
        <w:spacing w:before="95"/>
        <w:ind w:left="590" w:right="0" w:firstLine="0"/>
        <w:jc w:val="left"/>
        <w:rPr>
          <w:sz w:val="17"/>
        </w:rPr>
      </w:pPr>
      <w:r>
        <w:rPr>
          <w:color w:val="38363A"/>
          <w:w w:val="72"/>
          <w:sz w:val="17"/>
        </w:rPr>
        <w:t>4</w:t>
      </w:r>
    </w:p>
    <w:p>
      <w:pPr>
        <w:pStyle w:val="5"/>
        <w:rPr>
          <w:b w:val="0"/>
          <w:sz w:val="20"/>
        </w:rPr>
      </w:pPr>
    </w:p>
    <w:p>
      <w:pPr>
        <w:pStyle w:val="5"/>
        <w:spacing w:before="4"/>
        <w:rPr>
          <w:b w:val="0"/>
          <w:sz w:val="17"/>
        </w:rPr>
      </w:pPr>
    </w:p>
    <w:p>
      <w:pPr>
        <w:spacing w:before="95" w:line="178" w:lineRule="exact"/>
        <w:ind w:left="347" w:right="0" w:firstLine="0"/>
        <w:jc w:val="left"/>
        <w:rPr>
          <w:sz w:val="16"/>
        </w:rPr>
      </w:pPr>
      <w:r>
        <w:rPr>
          <w:color w:val="524B56"/>
          <w:w w:val="65"/>
          <w:sz w:val="16"/>
        </w:rPr>
        <w:t>::..::</w:t>
      </w:r>
      <w:r>
        <w:rPr>
          <w:color w:val="524B56"/>
          <w:spacing w:val="27"/>
          <w:sz w:val="16"/>
        </w:rPr>
        <w:t xml:space="preserve"> </w:t>
      </w:r>
      <w:r>
        <w:rPr>
          <w:color w:val="38363A"/>
          <w:spacing w:val="-10"/>
          <w:w w:val="65"/>
          <w:sz w:val="16"/>
        </w:rPr>
        <w:t>3</w:t>
      </w:r>
    </w:p>
    <w:p>
      <w:pPr>
        <w:spacing w:before="0" w:line="362" w:lineRule="exact"/>
        <w:ind w:left="678" w:right="0" w:firstLine="0"/>
        <w:jc w:val="center"/>
        <w:rPr>
          <w:sz w:val="32"/>
        </w:rPr>
      </w:pPr>
      <w:r>
        <w:rPr>
          <w:color w:val="2379B5"/>
          <w:w w:val="107"/>
          <w:sz w:val="32"/>
        </w:rPr>
        <w:t>•</w:t>
      </w:r>
    </w:p>
    <w:p>
      <w:pPr>
        <w:pStyle w:val="5"/>
        <w:spacing w:before="7"/>
        <w:rPr>
          <w:b w:val="0"/>
          <w:sz w:val="14"/>
        </w:rPr>
      </w:pPr>
    </w:p>
    <w:p>
      <w:pPr>
        <w:spacing w:after="0"/>
        <w:rPr>
          <w:sz w:val="14"/>
        </w:rPr>
        <w:sectPr>
          <w:pgSz w:w="11920" w:h="16840"/>
          <w:pgMar w:top="1620" w:right="0" w:bottom="280" w:left="1220" w:header="720" w:footer="720" w:gutter="0"/>
          <w:cols w:space="720" w:num="1"/>
        </w:sectPr>
      </w:pPr>
    </w:p>
    <w:p>
      <w:pPr>
        <w:spacing w:before="95"/>
        <w:ind w:left="0" w:right="121" w:firstLine="0"/>
        <w:jc w:val="center"/>
        <w:rPr>
          <w:sz w:val="16"/>
        </w:rPr>
      </w:pPr>
      <w:r>
        <w:rPr>
          <w:color w:val="38363A"/>
          <w:w w:val="107"/>
          <w:sz w:val="16"/>
        </w:rPr>
        <w:t>2</w:t>
      </w:r>
    </w:p>
    <w:p>
      <w:pPr>
        <w:pStyle w:val="5"/>
        <w:spacing w:before="5"/>
        <w:rPr>
          <w:b w:val="0"/>
          <w:sz w:val="23"/>
        </w:rPr>
      </w:pPr>
    </w:p>
    <w:p>
      <w:pPr>
        <w:tabs>
          <w:tab w:val="left" w:pos="1067"/>
        </w:tabs>
        <w:spacing w:before="0"/>
        <w:ind w:left="587" w:right="0" w:firstLine="0"/>
        <w:jc w:val="left"/>
        <w:rPr>
          <w:rFonts w:ascii="Times New Roman"/>
          <w:sz w:val="124"/>
        </w:rPr>
      </w:pPr>
      <w:r>
        <w:pict>
          <v:line id="_x0000_s1028" o:spid="_x0000_s1028" o:spt="20" style="position:absolute;left:0pt;margin-left:100.95pt;margin-top:68.65pt;height:0pt;width:263.45pt;mso-position-horizontal-relative:page;z-index:-251652096;mso-width-relative:page;mso-height-relative:page;" stroked="t" coordsize="21600,21600">
            <v:path arrowok="t"/>
            <v:fill focussize="0,0"/>
            <v:stroke weight="0.480629921259842pt" color="#000000"/>
            <v:imagedata o:title=""/>
            <o:lock v:ext="edit"/>
          </v:line>
        </w:pict>
      </w:r>
      <w:r>
        <w:pict>
          <v:shape id="docshape2" o:spid="_x0000_s1029" o:spt="202" type="#_x0000_t202" style="position:absolute;left:0pt;margin-left:91.5pt;margin-top:53.5pt;height:8.95pt;width:2.3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79" w:lineRule="exact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38363A"/>
                      <w:w w:val="52"/>
                      <w:sz w:val="16"/>
                    </w:rPr>
                    <w:t>0</w:t>
                  </w:r>
                </w:p>
              </w:txbxContent>
            </v:textbox>
          </v:shape>
        </w:pict>
      </w:r>
      <w:r>
        <w:pict>
          <v:shape id="docshape3" o:spid="_x0000_s1030" o:spt="202" type="#_x0000_t202" style="position:absolute;left:0pt;margin-left:117.25pt;margin-top:26.1pt;height:22.75pt;width:13.05pt;mso-position-horizontal-relative:page;z-index:-251650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54" w:lineRule="exact"/>
                    <w:ind w:left="0" w:right="0" w:firstLine="0"/>
                    <w:jc w:val="left"/>
                    <w:rPr>
                      <w:rFonts w:ascii="Times New Roman"/>
                      <w:sz w:val="41"/>
                    </w:rPr>
                  </w:pPr>
                  <w:r>
                    <w:rPr>
                      <w:rFonts w:ascii="Times New Roman"/>
                      <w:color w:val="2379B5"/>
                      <w:spacing w:val="-5"/>
                      <w:sz w:val="41"/>
                    </w:rPr>
                    <w:t>ft</w:t>
                  </w:r>
                </w:p>
              </w:txbxContent>
            </v:textbox>
          </v:shape>
        </w:pict>
      </w:r>
      <w:r>
        <w:rPr>
          <w:rFonts w:ascii="Times New Roman"/>
          <w:color w:val="38363A"/>
          <w:spacing w:val="-10"/>
          <w:w w:val="80"/>
          <w:position w:val="71"/>
          <w:sz w:val="17"/>
        </w:rPr>
        <w:t>1</w:t>
      </w:r>
      <w:r>
        <w:rPr>
          <w:rFonts w:ascii="Times New Roman"/>
          <w:color w:val="38363A"/>
          <w:position w:val="71"/>
          <w:sz w:val="17"/>
        </w:rPr>
        <w:tab/>
      </w:r>
      <w:r>
        <w:rPr>
          <w:rFonts w:ascii="Times New Roman"/>
          <w:color w:val="2379B5"/>
          <w:spacing w:val="-5"/>
          <w:w w:val="55"/>
          <w:sz w:val="124"/>
        </w:rPr>
        <w:t>..</w:t>
      </w:r>
    </w:p>
    <w:p>
      <w:pPr>
        <w:spacing w:before="220"/>
        <w:ind w:left="0" w:right="53" w:firstLine="0"/>
        <w:jc w:val="right"/>
        <w:rPr>
          <w:rFonts w:ascii="Times New Roman" w:hAnsi="Times New Roman"/>
          <w:sz w:val="32"/>
        </w:rPr>
      </w:pPr>
      <w:r>
        <w:br w:type="column"/>
      </w:r>
      <w:r>
        <w:rPr>
          <w:rFonts w:ascii="Times New Roman" w:hAnsi="Times New Roman"/>
          <w:color w:val="2379B5"/>
          <w:spacing w:val="-10"/>
          <w:w w:val="105"/>
          <w:sz w:val="32"/>
        </w:rPr>
        <w:t>•</w:t>
      </w:r>
    </w:p>
    <w:p>
      <w:pPr>
        <w:tabs>
          <w:tab w:val="left" w:pos="2234"/>
        </w:tabs>
        <w:spacing w:before="92"/>
        <w:ind w:left="587" w:right="0" w:firstLine="0"/>
        <w:jc w:val="left"/>
        <w:rPr>
          <w:sz w:val="32"/>
        </w:rPr>
      </w:pPr>
      <w:r>
        <w:pict>
          <v:shape id="docshape4" o:spid="_x0000_s1031" o:spt="202" type="#_x0000_t202" style="position:absolute;left:0pt;margin-left:204.3pt;margin-top:16.45pt;height:34.4pt;width:11.65pt;mso-position-horizont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687" w:lineRule="exact"/>
                    <w:ind w:left="0" w:right="0" w:firstLine="0"/>
                    <w:jc w:val="left"/>
                    <w:rPr>
                      <w:rFonts w:ascii="Times New Roman" w:hAnsi="Times New Roman"/>
                      <w:sz w:val="62"/>
                    </w:rPr>
                  </w:pPr>
                  <w:r>
                    <w:rPr>
                      <w:rFonts w:ascii="Times New Roman" w:hAnsi="Times New Roman"/>
                      <w:color w:val="2379B5"/>
                      <w:w w:val="107"/>
                      <w:sz w:val="62"/>
                    </w:rPr>
                    <w:t>•</w:t>
                  </w:r>
                </w:p>
              </w:txbxContent>
            </v:textbox>
          </v:shape>
        </w:pict>
      </w:r>
      <w:r>
        <w:pict>
          <v:shape id="docshape5" o:spid="_x0000_s1032" o:spt="202" type="#_x0000_t202" style="position:absolute;left:0pt;margin-left:158.55pt;margin-top:12pt;height:64.3pt;width:12.75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4" w:line="182" w:lineRule="auto"/>
                    <w:ind w:left="0" w:right="0" w:firstLine="0"/>
                    <w:jc w:val="left"/>
                    <w:rPr>
                      <w:rFonts w:ascii="Times New Roman" w:hAnsi="Times New Roman"/>
                      <w:sz w:val="73"/>
                    </w:rPr>
                  </w:pPr>
                  <w:r>
                    <w:rPr>
                      <w:rFonts w:ascii="Times New Roman" w:hAnsi="Times New Roman"/>
                      <w:color w:val="2379B5"/>
                      <w:spacing w:val="-314"/>
                      <w:w w:val="108"/>
                      <w:position w:val="-43"/>
                      <w:sz w:val="91"/>
                    </w:rPr>
                    <w:t>•</w:t>
                  </w:r>
                  <w:r>
                    <w:rPr>
                      <w:rFonts w:ascii="Times New Roman" w:hAnsi="Times New Roman"/>
                      <w:color w:val="2379B5"/>
                      <w:spacing w:val="-5"/>
                      <w:w w:val="102"/>
                      <w:sz w:val="73"/>
                    </w:rPr>
                    <w:t>t</w:t>
                  </w:r>
                </w:p>
              </w:txbxContent>
            </v:textbox>
          </v:shape>
        </w:pict>
      </w:r>
      <w:r>
        <w:pict>
          <v:shape id="docshape6" o:spid="_x0000_s1033" o:spt="202" type="#_x0000_t202" style="position:absolute;left:0pt;margin-left:205.3pt;margin-top:21.7pt;height:39.05pt;width:55.5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68" w:lineRule="exact"/>
                    <w:ind w:left="0" w:right="0" w:firstLine="0"/>
                    <w:jc w:val="right"/>
                    <w:rPr>
                      <w:sz w:val="51"/>
                    </w:rPr>
                  </w:pPr>
                  <w:r>
                    <w:rPr>
                      <w:color w:val="2379B5"/>
                      <w:w w:val="50"/>
                      <w:sz w:val="51"/>
                    </w:rPr>
                    <w:t>-</w:t>
                  </w:r>
                  <w:r>
                    <w:rPr>
                      <w:color w:val="2379B5"/>
                      <w:spacing w:val="-5"/>
                      <w:w w:val="60"/>
                      <w:sz w:val="51"/>
                    </w:rPr>
                    <w:t>.:</w:t>
                  </w:r>
                </w:p>
                <w:p>
                  <w:pPr>
                    <w:tabs>
                      <w:tab w:val="left" w:pos="857"/>
                    </w:tabs>
                    <w:spacing w:before="0" w:line="312" w:lineRule="exact"/>
                    <w:ind w:left="0" w:right="0" w:firstLine="0"/>
                    <w:jc w:val="left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color w:val="2379B5"/>
                      <w:spacing w:val="-5"/>
                      <w:w w:val="110"/>
                      <w:sz w:val="36"/>
                    </w:rPr>
                    <w:t>'t</w:t>
                  </w:r>
                  <w:r>
                    <w:rPr>
                      <w:rFonts w:ascii="Times New Roman" w:hAnsi="Times New Roman"/>
                      <w:color w:val="2379B5"/>
                      <w:sz w:val="36"/>
                    </w:rPr>
                    <w:tab/>
                  </w:r>
                  <w:r>
                    <w:rPr>
                      <w:rFonts w:ascii="Times New Roman" w:hAnsi="Times New Roman"/>
                      <w:color w:val="2379B5"/>
                      <w:spacing w:val="-10"/>
                      <w:w w:val="110"/>
                      <w:position w:val="3"/>
                      <w:sz w:val="32"/>
                    </w:rPr>
                    <w:t>•</w:t>
                  </w:r>
                </w:p>
              </w:txbxContent>
            </v:textbox>
          </v:shape>
        </w:pict>
      </w:r>
      <w:r>
        <w:rPr>
          <w:color w:val="2379B5"/>
          <w:spacing w:val="-10"/>
          <w:w w:val="105"/>
          <w:sz w:val="32"/>
        </w:rPr>
        <w:t>•</w:t>
      </w:r>
      <w:r>
        <w:rPr>
          <w:color w:val="2379B5"/>
          <w:sz w:val="32"/>
        </w:rPr>
        <w:tab/>
      </w:r>
      <w:r>
        <w:rPr>
          <w:rFonts w:ascii="Times New Roman" w:hAnsi="Times New Roman"/>
          <w:color w:val="2379B5"/>
          <w:spacing w:val="-15"/>
          <w:w w:val="105"/>
          <w:position w:val="-8"/>
          <w:sz w:val="34"/>
        </w:rPr>
        <w:t>•</w:t>
      </w:r>
      <w:r>
        <w:rPr>
          <w:color w:val="2379B5"/>
          <w:spacing w:val="-15"/>
          <w:w w:val="105"/>
          <w:position w:val="-24"/>
          <w:sz w:val="32"/>
        </w:rPr>
        <w:t>•</w:t>
      </w:r>
    </w:p>
    <w:p>
      <w:pPr>
        <w:spacing w:before="149" w:line="344" w:lineRule="exact"/>
        <w:ind w:left="751" w:right="0" w:firstLine="0"/>
        <w:jc w:val="left"/>
        <w:rPr>
          <w:rFonts w:ascii="Times New Roman" w:hAnsi="Times New Roman"/>
          <w:sz w:val="34"/>
        </w:rPr>
      </w:pPr>
      <w:r>
        <w:br w:type="column"/>
      </w:r>
      <w:r>
        <w:rPr>
          <w:rFonts w:ascii="Times New Roman" w:hAnsi="Times New Roman"/>
          <w:color w:val="2379B5"/>
          <w:spacing w:val="-10"/>
          <w:w w:val="105"/>
          <w:sz w:val="34"/>
        </w:rPr>
        <w:t>•</w:t>
      </w:r>
    </w:p>
    <w:p>
      <w:pPr>
        <w:spacing w:before="0" w:line="1505" w:lineRule="exact"/>
        <w:ind w:left="587" w:right="0" w:firstLine="0"/>
        <w:jc w:val="left"/>
        <w:rPr>
          <w:rFonts w:ascii="Times New Roman" w:hAnsi="Times New Roman"/>
          <w:sz w:val="135"/>
        </w:rPr>
      </w:pPr>
      <w:r>
        <w:pict>
          <v:shape id="docshape7" o:spid="_x0000_s1034" o:spt="202" type="#_x0000_t202" style="position:absolute;left:0pt;margin-left:335.8pt;margin-top:-7.7pt;height:26.3pt;width:3.45pt;mso-position-horizont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526" w:lineRule="exact"/>
                    <w:ind w:left="0" w:right="0" w:firstLine="0"/>
                    <w:jc w:val="left"/>
                    <w:rPr>
                      <w:sz w:val="47"/>
                    </w:rPr>
                  </w:pPr>
                  <w:r>
                    <w:rPr>
                      <w:color w:val="2379B5"/>
                      <w:spacing w:val="-78"/>
                      <w:w w:val="89"/>
                      <w:sz w:val="47"/>
                    </w:rPr>
                    <w:t>•</w:t>
                  </w:r>
                </w:p>
              </w:txbxContent>
            </v:textbox>
          </v:shape>
        </w:pict>
      </w:r>
      <w:r>
        <w:pict>
          <v:shape id="docshape8" o:spid="_x0000_s1035" o:spt="202" type="#_x0000_t202" style="position:absolute;left:0pt;margin-left:291.45pt;margin-top:31.35pt;height:49.25pt;width:13.55pt;mso-position-horizont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984" w:lineRule="exact"/>
                    <w:ind w:left="0" w:right="0" w:firstLine="0"/>
                    <w:jc w:val="left"/>
                    <w:rPr>
                      <w:sz w:val="88"/>
                    </w:rPr>
                  </w:pPr>
                  <w:r>
                    <w:rPr>
                      <w:color w:val="2379B5"/>
                      <w:w w:val="92"/>
                      <w:sz w:val="88"/>
                    </w:rPr>
                    <w:t>-</w:t>
                  </w:r>
                </w:p>
              </w:txbxContent>
            </v:textbox>
          </v:shape>
        </w:pict>
      </w:r>
      <w:r>
        <w:pict>
          <v:shape id="docshape9" o:spid="_x0000_s1036" o:spt="202" type="#_x0000_t202" style="position:absolute;left:0pt;margin-left:337.65pt;margin-top:28.6pt;height:28.3pt;width:10.1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78" w:lineRule="exact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2379B5"/>
                      <w:w w:val="107"/>
                      <w:sz w:val="32"/>
                    </w:rPr>
                    <w:t>•</w:t>
                  </w:r>
                </w:p>
                <w:p>
                  <w:pPr>
                    <w:spacing w:before="0" w:line="288" w:lineRule="exact"/>
                    <w:ind w:left="81" w:right="0" w:firstLine="0"/>
                    <w:jc w:val="left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color w:val="2379B5"/>
                      <w:w w:val="107"/>
                      <w:sz w:val="32"/>
                    </w:rPr>
                    <w:t>•</w:t>
                  </w:r>
                </w:p>
              </w:txbxContent>
            </v:textbox>
          </v:shape>
        </w:pict>
      </w:r>
      <w:r>
        <w:rPr>
          <w:rFonts w:ascii="Times New Roman" w:hAnsi="Times New Roman"/>
          <w:color w:val="2379B5"/>
          <w:spacing w:val="15"/>
          <w:w w:val="61"/>
          <w:sz w:val="135"/>
        </w:rPr>
        <w:t>.</w:t>
      </w:r>
      <w:r>
        <w:rPr>
          <w:color w:val="2379B5"/>
          <w:spacing w:val="-66"/>
          <w:w w:val="116"/>
          <w:position w:val="47"/>
          <w:sz w:val="32"/>
        </w:rPr>
        <w:t>•</w:t>
      </w:r>
      <w:r>
        <w:rPr>
          <w:rFonts w:ascii="Times New Roman" w:hAnsi="Times New Roman"/>
          <w:color w:val="2379B5"/>
          <w:spacing w:val="35"/>
          <w:w w:val="61"/>
          <w:sz w:val="135"/>
        </w:rPr>
        <w:t>.</w:t>
      </w:r>
    </w:p>
    <w:p>
      <w:pPr>
        <w:spacing w:after="0" w:line="1505" w:lineRule="exact"/>
        <w:jc w:val="left"/>
        <w:rPr>
          <w:rFonts w:ascii="Times New Roman" w:hAnsi="Times New Roman"/>
          <w:sz w:val="135"/>
        </w:rPr>
        <w:sectPr>
          <w:type w:val="continuous"/>
          <w:pgSz w:w="11920" w:h="16840"/>
          <w:pgMar w:top="1940" w:right="0" w:bottom="280" w:left="1220" w:header="720" w:footer="720" w:gutter="0"/>
          <w:cols w:equalWidth="0" w:num="3">
            <w:col w:w="1424" w:space="98"/>
            <w:col w:w="2460" w:space="832"/>
            <w:col w:w="5886"/>
          </w:cols>
        </w:sectPr>
      </w:pPr>
    </w:p>
    <w:p>
      <w:pPr>
        <w:spacing w:before="66"/>
        <w:ind w:left="260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3B3B3D"/>
          <w:w w:val="120"/>
          <w:sz w:val="21"/>
        </w:rPr>
        <w:t>s</w:t>
      </w:r>
      <w:r>
        <w:rPr>
          <w:rFonts w:ascii="Times New Roman"/>
          <w:color w:val="6B4456"/>
          <w:w w:val="120"/>
          <w:sz w:val="21"/>
        </w:rPr>
        <w:t>n</w:t>
      </w:r>
      <w:r>
        <w:rPr>
          <w:rFonts w:ascii="Times New Roman"/>
          <w:color w:val="241333"/>
          <w:w w:val="120"/>
          <w:sz w:val="21"/>
        </w:rPr>
        <w:t>s</w:t>
      </w:r>
      <w:r>
        <w:rPr>
          <w:rFonts w:ascii="Times New Roman"/>
          <w:color w:val="1A2A54"/>
          <w:w w:val="120"/>
          <w:sz w:val="21"/>
        </w:rPr>
        <w:t>.</w:t>
      </w:r>
      <w:r>
        <w:rPr>
          <w:rFonts w:ascii="Times New Roman"/>
          <w:color w:val="1A2A54"/>
          <w:spacing w:val="-19"/>
          <w:w w:val="120"/>
          <w:sz w:val="21"/>
        </w:rPr>
        <w:t xml:space="preserve"> </w:t>
      </w:r>
      <w:r>
        <w:rPr>
          <w:rFonts w:ascii="Times New Roman"/>
          <w:color w:val="5B5954"/>
          <w:w w:val="120"/>
          <w:sz w:val="21"/>
        </w:rPr>
        <w:t>r</w:t>
      </w:r>
      <w:r>
        <w:rPr>
          <w:rFonts w:ascii="Times New Roman"/>
          <w:color w:val="3B3B3D"/>
          <w:w w:val="120"/>
          <w:sz w:val="21"/>
        </w:rPr>
        <w:t>eg</w:t>
      </w:r>
      <w:r>
        <w:rPr>
          <w:rFonts w:ascii="Times New Roman"/>
          <w:color w:val="644938"/>
          <w:w w:val="120"/>
          <w:sz w:val="21"/>
        </w:rPr>
        <w:t>p</w:t>
      </w:r>
      <w:r>
        <w:rPr>
          <w:rFonts w:ascii="Times New Roman"/>
          <w:color w:val="3F0028"/>
          <w:w w:val="120"/>
          <w:sz w:val="21"/>
        </w:rPr>
        <w:t>l</w:t>
      </w:r>
      <w:r>
        <w:rPr>
          <w:rFonts w:ascii="Times New Roman"/>
          <w:color w:val="5B5954"/>
          <w:w w:val="120"/>
          <w:sz w:val="21"/>
        </w:rPr>
        <w:t>ot</w:t>
      </w:r>
      <w:r>
        <w:rPr>
          <w:rFonts w:ascii="Times New Roman"/>
          <w:color w:val="727BF7"/>
          <w:w w:val="120"/>
          <w:sz w:val="21"/>
        </w:rPr>
        <w:t>(</w:t>
      </w:r>
      <w:r>
        <w:rPr>
          <w:rFonts w:ascii="Times New Roman"/>
          <w:color w:val="504B60"/>
          <w:w w:val="120"/>
          <w:sz w:val="21"/>
        </w:rPr>
        <w:t>x</w:t>
      </w:r>
      <w:r>
        <w:rPr>
          <w:rFonts w:ascii="Times New Roman"/>
          <w:color w:val="0C0C18"/>
          <w:w w:val="120"/>
          <w:sz w:val="21"/>
        </w:rPr>
        <w:t>=</w:t>
      </w:r>
      <w:r>
        <w:rPr>
          <w:rFonts w:ascii="Times New Roman"/>
          <w:color w:val="BA706D"/>
          <w:w w:val="120"/>
          <w:sz w:val="21"/>
        </w:rPr>
        <w:t>"</w:t>
      </w:r>
      <w:r>
        <w:rPr>
          <w:rFonts w:ascii="Times New Roman"/>
          <w:color w:val="A31C66"/>
          <w:w w:val="120"/>
          <w:sz w:val="21"/>
        </w:rPr>
        <w:t>T</w:t>
      </w:r>
      <w:r>
        <w:rPr>
          <w:rFonts w:ascii="Times New Roman"/>
          <w:color w:val="B15B67"/>
          <w:w w:val="120"/>
          <w:sz w:val="21"/>
        </w:rPr>
        <w:t>y</w:t>
      </w:r>
      <w:r>
        <w:rPr>
          <w:rFonts w:ascii="Times New Roman"/>
          <w:color w:val="B13D46"/>
          <w:w w:val="120"/>
          <w:sz w:val="21"/>
        </w:rPr>
        <w:t>pe"</w:t>
      </w:r>
      <w:r>
        <w:rPr>
          <w:rFonts w:ascii="Times New Roman"/>
          <w:color w:val="3B3B3D"/>
          <w:w w:val="120"/>
          <w:sz w:val="21"/>
        </w:rPr>
        <w:t>,</w:t>
      </w:r>
      <w:r>
        <w:rPr>
          <w:rFonts w:ascii="Times New Roman"/>
          <w:color w:val="3B3B3D"/>
          <w:spacing w:val="28"/>
          <w:w w:val="120"/>
          <w:sz w:val="21"/>
        </w:rPr>
        <w:t xml:space="preserve">  </w:t>
      </w:r>
      <w:r>
        <w:rPr>
          <w:rFonts w:ascii="Times New Roman"/>
          <w:color w:val="504B60"/>
          <w:w w:val="120"/>
          <w:sz w:val="21"/>
        </w:rPr>
        <w:t>y</w:t>
      </w:r>
      <w:r>
        <w:rPr>
          <w:rFonts w:ascii="Times New Roman"/>
          <w:color w:val="0C0C18"/>
          <w:w w:val="120"/>
          <w:sz w:val="21"/>
        </w:rPr>
        <w:t>=</w:t>
      </w:r>
      <w:r>
        <w:rPr>
          <w:rFonts w:ascii="Times New Roman"/>
          <w:color w:val="BA706D"/>
          <w:w w:val="120"/>
          <w:sz w:val="21"/>
        </w:rPr>
        <w:t>"</w:t>
      </w:r>
      <w:r>
        <w:rPr>
          <w:rFonts w:ascii="Times New Roman"/>
          <w:color w:val="AC183B"/>
          <w:w w:val="120"/>
          <w:sz w:val="21"/>
        </w:rPr>
        <w:t>F</w:t>
      </w:r>
      <w:r>
        <w:rPr>
          <w:rFonts w:ascii="Times New Roman"/>
          <w:color w:val="B13D46"/>
          <w:w w:val="120"/>
          <w:sz w:val="21"/>
        </w:rPr>
        <w:t>e</w:t>
      </w:r>
      <w:r>
        <w:rPr>
          <w:rFonts w:ascii="Times New Roman"/>
          <w:color w:val="BA706D"/>
          <w:w w:val="120"/>
          <w:sz w:val="21"/>
        </w:rPr>
        <w:t>"</w:t>
      </w:r>
      <w:r>
        <w:rPr>
          <w:rFonts w:ascii="Times New Roman"/>
          <w:color w:val="3D2408"/>
          <w:w w:val="120"/>
          <w:sz w:val="21"/>
        </w:rPr>
        <w:t>,</w:t>
      </w:r>
      <w:r>
        <w:rPr>
          <w:rFonts w:ascii="Times New Roman"/>
          <w:color w:val="6BAAE1"/>
          <w:w w:val="120"/>
          <w:sz w:val="21"/>
        </w:rPr>
        <w:t>,</w:t>
      </w:r>
      <w:r>
        <w:rPr>
          <w:rFonts w:ascii="Times New Roman"/>
          <w:color w:val="6BAAE1"/>
          <w:spacing w:val="72"/>
          <w:w w:val="120"/>
          <w:sz w:val="21"/>
        </w:rPr>
        <w:t xml:space="preserve"> </w:t>
      </w:r>
      <w:r>
        <w:rPr>
          <w:rFonts w:ascii="Times New Roman"/>
          <w:color w:val="5B5954"/>
          <w:spacing w:val="-2"/>
          <w:w w:val="120"/>
          <w:sz w:val="21"/>
        </w:rPr>
        <w:t>d</w:t>
      </w:r>
      <w:r>
        <w:rPr>
          <w:rFonts w:ascii="Times New Roman"/>
          <w:color w:val="3B3B3D"/>
          <w:spacing w:val="-2"/>
          <w:w w:val="120"/>
          <w:sz w:val="21"/>
        </w:rPr>
        <w:t>a</w:t>
      </w:r>
      <w:r>
        <w:rPr>
          <w:rFonts w:ascii="Times New Roman"/>
          <w:color w:val="1A2A54"/>
          <w:spacing w:val="-2"/>
          <w:w w:val="120"/>
          <w:sz w:val="21"/>
        </w:rPr>
        <w:t>t</w:t>
      </w:r>
      <w:r>
        <w:rPr>
          <w:rFonts w:ascii="Times New Roman"/>
          <w:color w:val="3B3B3D"/>
          <w:spacing w:val="-2"/>
          <w:w w:val="120"/>
          <w:sz w:val="21"/>
        </w:rPr>
        <w:t>a</w:t>
      </w:r>
      <w:r>
        <w:rPr>
          <w:rFonts w:ascii="Times New Roman"/>
          <w:color w:val="0C0C18"/>
          <w:spacing w:val="-2"/>
          <w:w w:val="120"/>
          <w:sz w:val="21"/>
        </w:rPr>
        <w:t>=</w:t>
      </w:r>
      <w:r>
        <w:rPr>
          <w:rFonts w:ascii="Times New Roman"/>
          <w:color w:val="3B3B3D"/>
          <w:spacing w:val="-2"/>
          <w:w w:val="120"/>
          <w:sz w:val="21"/>
        </w:rPr>
        <w:t>g</w:t>
      </w:r>
      <w:r>
        <w:rPr>
          <w:rFonts w:ascii="Times New Roman"/>
          <w:color w:val="360A4B"/>
          <w:spacing w:val="-2"/>
          <w:w w:val="120"/>
          <w:sz w:val="21"/>
        </w:rPr>
        <w:t>1</w:t>
      </w:r>
      <w:r>
        <w:rPr>
          <w:rFonts w:ascii="Times New Roman"/>
          <w:color w:val="3B3B3D"/>
          <w:spacing w:val="-2"/>
          <w:w w:val="120"/>
          <w:sz w:val="21"/>
        </w:rPr>
        <w:t>a</w:t>
      </w:r>
      <w:r>
        <w:rPr>
          <w:rFonts w:ascii="Times New Roman"/>
          <w:color w:val="241333"/>
          <w:spacing w:val="-2"/>
          <w:w w:val="120"/>
          <w:sz w:val="21"/>
        </w:rPr>
        <w:t>s</w:t>
      </w:r>
      <w:r>
        <w:rPr>
          <w:rFonts w:ascii="Times New Roman"/>
          <w:color w:val="3B3B3D"/>
          <w:spacing w:val="-2"/>
          <w:w w:val="120"/>
          <w:sz w:val="21"/>
        </w:rPr>
        <w:t>s</w:t>
      </w:r>
      <w:r>
        <w:rPr>
          <w:rFonts w:ascii="Times New Roman"/>
          <w:color w:val="727BF7"/>
          <w:spacing w:val="-2"/>
          <w:w w:val="120"/>
          <w:sz w:val="21"/>
        </w:rPr>
        <w:t>)</w:t>
      </w:r>
      <w:r>
        <w:rPr>
          <w:rFonts w:ascii="Times New Roman"/>
          <w:color w:val="3B3B3D"/>
          <w:spacing w:val="-2"/>
          <w:w w:val="120"/>
          <w:sz w:val="21"/>
        </w:rPr>
        <w:t>;</w:t>
      </w:r>
    </w:p>
    <w:p>
      <w:pPr>
        <w:pStyle w:val="5"/>
        <w:rPr>
          <w:rFonts w:ascii="Times New Roman"/>
          <w:b w:val="0"/>
          <w:sz w:val="22"/>
        </w:rPr>
      </w:pPr>
    </w:p>
    <w:p>
      <w:pPr>
        <w:pStyle w:val="5"/>
        <w:rPr>
          <w:rFonts w:ascii="Times New Roman"/>
          <w:b w:val="0"/>
          <w:sz w:val="22"/>
        </w:rPr>
      </w:pPr>
    </w:p>
    <w:p>
      <w:pPr>
        <w:spacing w:before="193"/>
        <w:ind w:left="709" w:right="0" w:firstLine="0"/>
        <w:jc w:val="left"/>
        <w:rPr>
          <w:sz w:val="20"/>
        </w:rPr>
      </w:pPr>
      <w:r>
        <w:pict>
          <v:group id="docshapegroup10" o:spid="_x0000_s1037" o:spt="203" style="position:absolute;left:0pt;margin-left:118.25pt;margin-top:-4.5pt;height:297.15pt;width:374.1pt;mso-position-horizontal-relative:page;z-index:251663360;mso-width-relative:page;mso-height-relative:page;" coordorigin="2366,-91" coordsize="7482,5943">
            <o:lock v:ext="edit"/>
            <v:shape id="docshape11" o:spid="_x0000_s1038" style="position:absolute;left:2365;top:-81;height:5595;width:7482;" filled="f" stroked="t" coordorigin="2366,-81" coordsize="7482,5595" path="m2375,5148l2375,-81m9828,5513l9828,-81m2366,-62l9848,-62e">
              <v:path arrowok="t"/>
              <v:fill on="f" focussize="0,0"/>
              <v:stroke weight="0.721102362204724pt" color="#000000"/>
              <v:imagedata o:title=""/>
              <o:lock v:ext="edit"/>
            </v:shape>
            <v:line id="_x0000_s1039" o:spid="_x0000_s1039" o:spt="20" style="position:absolute;left:2433;top:4845;height:0;width:3029;" stroked="t" coordsize="21600,21600">
              <v:path arrowok="t"/>
              <v:fill focussize="0,0"/>
              <v:stroke weight="0.240314960629921pt" color="#000000"/>
              <v:imagedata o:title=""/>
              <o:lock v:ext="edit"/>
            </v:line>
            <v:line id="_x0000_s1040" o:spid="_x0000_s1040" o:spt="20" style="position:absolute;left:5462;top:4845;height:0;width:2347;" stroked="t" coordsize="21600,21600">
              <v:path arrowok="t"/>
              <v:fill focussize="0,0"/>
              <v:stroke weight="1.20149606299213pt" color="#000000"/>
              <v:imagedata o:title=""/>
              <o:lock v:ext="edit"/>
            </v:line>
            <v:line id="_x0000_s1041" o:spid="_x0000_s1041" o:spt="20" style="position:absolute;left:7809;top:4845;height:0;width:1779;" stroked="t" coordsize="21600,21600">
              <v:path arrowok="t"/>
              <v:fill focussize="0,0"/>
              <v:stroke weight="0.240314960629921pt" color="#000000"/>
              <v:imagedata o:title=""/>
              <o:lock v:ext="edit"/>
            </v:line>
            <v:shape id="docshape12" o:spid="_x0000_s1042" o:spt="202" type="#_x0000_t202" style="position:absolute;left:7141;top:-91;height:582;width:2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13" o:spid="_x0000_s1043" o:spt="202" type="#_x0000_t202" style="position:absolute;left:3758;top:1648;height:370;width:1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9" w:lineRule="exact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3B87BC"/>
                        <w:w w:val="106"/>
                        <w:sz w:val="33"/>
                      </w:rPr>
                      <w:t>I</w:t>
                    </w:r>
                  </w:p>
                </w:txbxContent>
              </v:textbox>
            </v:shape>
            <v:shape id="docshape14" o:spid="_x0000_s1044" o:spt="202" type="#_x0000_t202" style="position:absolute;left:4886;top:1293;height:582;width:2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15" o:spid="_x0000_s1045" o:spt="202" type="#_x0000_t202" style="position:absolute;left:2650;top:2042;height:366;width:13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66" w:lineRule="exact"/>
                      <w:ind w:left="0" w:right="0" w:firstLine="0"/>
                      <w:jc w:val="left"/>
                      <w:rPr>
                        <w:rFonts w:ascii="Times New Roman"/>
                        <w:sz w:val="33"/>
                      </w:rPr>
                    </w:pPr>
                    <w:r>
                      <w:rPr>
                        <w:rFonts w:ascii="Times New Roman"/>
                        <w:color w:val="3B87BC"/>
                        <w:w w:val="106"/>
                        <w:sz w:val="33"/>
                      </w:rPr>
                      <w:t>I</w:t>
                    </w:r>
                  </w:p>
                </w:txbxContent>
              </v:textbox>
            </v:shape>
            <v:shape id="docshape16" o:spid="_x0000_s1046" o:spt="202" type="#_x0000_t202" style="position:absolute;left:3761;top:1788;height:582;width:2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17" o:spid="_x0000_s1047" o:spt="202" type="#_x0000_t202" style="position:absolute;left:7141;top:2187;height:582;width:2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18" o:spid="_x0000_s1048" o:spt="202" type="#_x0000_t202" style="position:absolute;left:2577;top:3843;height:1054;width:3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53" w:lineRule="exact"/>
                      <w:ind w:left="0" w:right="0" w:firstLine="0"/>
                      <w:jc w:val="left"/>
                      <w:rPr>
                        <w:rFonts w:ascii="Times New Roman"/>
                        <w:sz w:val="95"/>
                      </w:rPr>
                    </w:pPr>
                    <w:r>
                      <w:rPr>
                        <w:rFonts w:ascii="Times New Roman"/>
                        <w:color w:val="3B87BC"/>
                        <w:spacing w:val="-5"/>
                        <w:w w:val="50"/>
                        <w:sz w:val="95"/>
                      </w:rPr>
                      <w:t>...</w:t>
                    </w:r>
                  </w:p>
                </w:txbxContent>
              </v:textbox>
            </v:shape>
            <v:shape id="docshape19" o:spid="_x0000_s1049" o:spt="202" type="#_x0000_t202" style="position:absolute;left:2588;top:3038;height:1175;width:26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74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spacing w:val="-199"/>
                        <w:w w:val="67"/>
                        <w:position w:val="-43"/>
                        <w:sz w:val="105"/>
                      </w:rPr>
                      <w:t>•</w:t>
                    </w:r>
                    <w:r>
                      <w:rPr>
                        <w:color w:val="3B87BC"/>
                        <w:spacing w:val="-5"/>
                        <w:w w:val="113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20" o:spid="_x0000_s1050" o:spt="202" type="#_x0000_t202" style="position:absolute;left:2609;top:2389;height:980;width:24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93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rFonts w:ascii="Times New Roman" w:hAnsi="Times New Roman"/>
                        <w:color w:val="3B87BC"/>
                        <w:spacing w:val="-226"/>
                        <w:w w:val="109"/>
                        <w:position w:val="-22"/>
                        <w:sz w:val="64"/>
                      </w:rPr>
                      <w:t>•</w:t>
                    </w:r>
                    <w:r>
                      <w:rPr>
                        <w:color w:val="3B87BC"/>
                        <w:spacing w:val="-5"/>
                        <w:w w:val="111"/>
                        <w:sz w:val="52"/>
                      </w:rPr>
                      <w:t>•</w:t>
                    </w:r>
                  </w:p>
                  <w:p>
                    <w:pPr>
                      <w:spacing w:before="0" w:line="386" w:lineRule="exact"/>
                      <w:ind w:left="19" w:right="0" w:firstLine="0"/>
                      <w:jc w:val="left"/>
                      <w:rPr>
                        <w:rFonts w:ascii="Times New Roman" w:hAnsi="Times New Roman"/>
                        <w:sz w:val="55"/>
                      </w:rPr>
                    </w:pPr>
                    <w:r>
                      <w:rPr>
                        <w:rFonts w:ascii="Times New Roman" w:hAnsi="Times New Roman"/>
                        <w:color w:val="3B87BC"/>
                        <w:w w:val="105"/>
                        <w:sz w:val="55"/>
                      </w:rPr>
                      <w:t>•</w:t>
                    </w:r>
                  </w:p>
                </w:txbxContent>
              </v:textbox>
            </v:shape>
            <v:shape id="docshape21" o:spid="_x0000_s1051" o:spt="202" type="#_x0000_t202" style="position:absolute;left:2631;top:3959;height:588;width: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8" w:lineRule="exact"/>
                      <w:ind w:left="0" w:right="0" w:firstLine="0"/>
                      <w:jc w:val="left"/>
                      <w:rPr>
                        <w:rFonts w:ascii="Times New Roman"/>
                        <w:sz w:val="53"/>
                      </w:rPr>
                    </w:pPr>
                    <w:r>
                      <w:rPr>
                        <w:rFonts w:ascii="Times New Roman"/>
                        <w:color w:val="3B87BC"/>
                        <w:spacing w:val="-43"/>
                        <w:w w:val="62"/>
                        <w:sz w:val="53"/>
                      </w:rPr>
                      <w:t>I</w:t>
                    </w:r>
                  </w:p>
                </w:txbxContent>
              </v:textbox>
            </v:shape>
            <v:shape id="docshape22" o:spid="_x0000_s1052" o:spt="202" type="#_x0000_t202" style="position:absolute;left:2631;top:3576;height:582;width: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spacing w:val="-134"/>
                        <w:w w:val="110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23" o:spid="_x0000_s1053" o:spt="202" type="#_x0000_t202" style="position:absolute;left:3718;top:3230;height:1186;width:2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85" w:lineRule="exact"/>
                      <w:ind w:left="0" w:right="0" w:firstLine="0"/>
                      <w:jc w:val="left"/>
                      <w:rPr>
                        <w:sz w:val="106"/>
                      </w:rPr>
                    </w:pPr>
                    <w:r>
                      <w:rPr>
                        <w:color w:val="3B87BC"/>
                        <w:w w:val="62"/>
                        <w:sz w:val="106"/>
                      </w:rPr>
                      <w:t>•</w:t>
                    </w:r>
                  </w:p>
                </w:txbxContent>
              </v:textbox>
            </v:shape>
            <v:shape id="docshape24" o:spid="_x0000_s1054" o:spt="202" type="#_x0000_t202" style="position:absolute;left:3722;top:2235;height:1152;width:1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01" w:lineRule="exact"/>
                      <w:ind w:left="43" w:right="0" w:firstLine="0"/>
                      <w:jc w:val="left"/>
                      <w:rPr>
                        <w:rFonts w:ascii="Times New Roman"/>
                        <w:sz w:val="35"/>
                      </w:rPr>
                    </w:pPr>
                    <w:r>
                      <w:rPr>
                        <w:rFonts w:ascii="Times New Roman"/>
                        <w:color w:val="3B87BC"/>
                        <w:w w:val="83"/>
                        <w:sz w:val="35"/>
                      </w:rPr>
                      <w:t>I</w:t>
                    </w:r>
                  </w:p>
                  <w:p>
                    <w:pPr>
                      <w:spacing w:before="0" w:line="951" w:lineRule="exact"/>
                      <w:ind w:left="0" w:right="0" w:firstLine="0"/>
                      <w:jc w:val="left"/>
                      <w:rPr>
                        <w:sz w:val="99"/>
                      </w:rPr>
                    </w:pPr>
                    <w:r>
                      <w:rPr>
                        <w:color w:val="3B87BC"/>
                        <w:spacing w:val="-186"/>
                        <w:w w:val="66"/>
                        <w:sz w:val="99"/>
                      </w:rPr>
                      <w:t>•</w:t>
                    </w:r>
                  </w:p>
                </w:txbxContent>
              </v:textbox>
            </v:shape>
            <v:shape id="docshape25" o:spid="_x0000_s1055" o:spt="202" type="#_x0000_t202" style="position:absolute;left:3739;top:3702;height:922;width:18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8" w:lineRule="auto"/>
                      <w:ind w:left="0" w:right="0" w:firstLine="0"/>
                      <w:jc w:val="left"/>
                      <w:rPr>
                        <w:rFonts w:ascii="Times New Roman" w:hAnsi="Times New Roman"/>
                        <w:sz w:val="51"/>
                      </w:rPr>
                    </w:pPr>
                    <w:r>
                      <w:rPr>
                        <w:rFonts w:ascii="Times New Roman" w:hAnsi="Times New Roman"/>
                        <w:color w:val="3B87BC"/>
                        <w:spacing w:val="-219"/>
                        <w:w w:val="109"/>
                        <w:sz w:val="64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3B87BC"/>
                        <w:spacing w:val="-5"/>
                        <w:w w:val="90"/>
                        <w:position w:val="-23"/>
                        <w:sz w:val="51"/>
                      </w:rPr>
                      <w:t>I</w:t>
                    </w:r>
                  </w:p>
                </w:txbxContent>
              </v:textbox>
            </v:shape>
            <v:shape id="docshape26" o:spid="_x0000_s1056" o:spt="202" type="#_x0000_t202" style="position:absolute;left:3750;top:2778;height:1076;width:20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075" w:lineRule="exact"/>
                      <w:ind w:left="0" w:right="0" w:firstLine="0"/>
                      <w:jc w:val="left"/>
                      <w:rPr>
                        <w:rFonts w:ascii="Times New Roman"/>
                        <w:sz w:val="97"/>
                      </w:rPr>
                    </w:pPr>
                    <w:r>
                      <w:rPr>
                        <w:rFonts w:ascii="Times New Roman"/>
                        <w:color w:val="3B87BC"/>
                        <w:w w:val="57"/>
                        <w:sz w:val="97"/>
                      </w:rPr>
                      <w:t>I</w:t>
                    </w:r>
                  </w:p>
                </w:txbxContent>
              </v:textbox>
            </v:shape>
            <v:shape id="docshape27" o:spid="_x0000_s1057" o:spt="202" type="#_x0000_t202" style="position:absolute;left:4883;top:2586;height:1912;width:21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82" w:lineRule="exact"/>
                      <w:ind w:left="3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  <w:p>
                    <w:pPr>
                      <w:spacing w:before="94"/>
                      <w:ind w:left="3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w w:val="106"/>
                        <w:sz w:val="52"/>
                      </w:rPr>
                      <w:t>•</w:t>
                    </w:r>
                  </w:p>
                  <w:p>
                    <w:pPr>
                      <w:spacing w:before="258"/>
                      <w:ind w:left="0" w:right="0" w:firstLine="0"/>
                      <w:jc w:val="left"/>
                      <w:rPr>
                        <w:sz w:val="33"/>
                      </w:rPr>
                    </w:pPr>
                    <w:r>
                      <w:rPr>
                        <w:color w:val="3B87BC"/>
                        <w:w w:val="86"/>
                        <w:sz w:val="33"/>
                      </w:rPr>
                      <w:t>I</w:t>
                    </w:r>
                  </w:p>
                </w:txbxContent>
              </v:textbox>
            </v:shape>
            <v:shape id="docshape28" o:spid="_x0000_s1058" o:spt="202" type="#_x0000_t202" style="position:absolute;left:2609;top:4638;height:1214;width:24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 w:line="196" w:lineRule="auto"/>
                      <w:ind w:left="0" w:right="0" w:firstLine="0"/>
                      <w:jc w:val="left"/>
                      <w:rPr>
                        <w:rFonts w:ascii="Times New Roman" w:hAnsi="Times New Roman"/>
                        <w:sz w:val="55"/>
                      </w:rPr>
                    </w:pPr>
                    <w:r>
                      <w:rPr>
                        <w:rFonts w:ascii="Times New Roman" w:hAnsi="Times New Roman"/>
                        <w:color w:val="1F77B3"/>
                        <w:spacing w:val="-229"/>
                        <w:w w:val="106"/>
                        <w:position w:val="-32"/>
                        <w:sz w:val="64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3B87BC"/>
                        <w:spacing w:val="-5"/>
                        <w:w w:val="103"/>
                        <w:sz w:val="55"/>
                      </w:rPr>
                      <w:t>•</w:t>
                    </w:r>
                  </w:p>
                  <w:p>
                    <w:pPr>
                      <w:spacing w:before="98"/>
                      <w:ind w:left="62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color w:val="3B3B3D"/>
                        <w:w w:val="66"/>
                        <w:sz w:val="21"/>
                      </w:rPr>
                      <w:t>l</w:t>
                    </w:r>
                  </w:p>
                </w:txbxContent>
              </v:textbox>
            </v:shape>
            <v:shape id="docshape29" o:spid="_x0000_s1059" o:spt="202" type="#_x0000_t202" style="position:absolute;left:3739;top:4889;height:96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09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1F77B3"/>
                        <w:w w:val="105"/>
                        <w:sz w:val="64"/>
                      </w:rPr>
                      <w:t>•</w:t>
                    </w:r>
                  </w:p>
                  <w:p>
                    <w:pPr>
                      <w:spacing w:before="20"/>
                      <w:ind w:left="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B3B3D"/>
                        <w:w w:val="66"/>
                        <w:sz w:val="20"/>
                      </w:rPr>
                      <w:t>2</w:t>
                    </w:r>
                  </w:p>
                </w:txbxContent>
              </v:textbox>
            </v:shape>
            <v:shape id="docshape30" o:spid="_x0000_s1060" o:spt="202" type="#_x0000_t202" style="position:absolute;left:4864;top:4889;height:960;width:2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09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1F77B3"/>
                        <w:w w:val="108"/>
                        <w:sz w:val="64"/>
                      </w:rPr>
                      <w:t>•</w:t>
                    </w:r>
                  </w:p>
                  <w:p>
                    <w:pPr>
                      <w:spacing w:before="20"/>
                      <w:ind w:left="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B3B3D"/>
                        <w:w w:val="66"/>
                        <w:sz w:val="20"/>
                      </w:rPr>
                      <w:t>3</w:t>
                    </w:r>
                  </w:p>
                </w:txbxContent>
              </v:textbox>
            </v:shape>
            <v:shape id="docshape31" o:spid="_x0000_s1061" o:spt="202" type="#_x0000_t202" style="position:absolute;left:6054;top:5625;height:224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3B3B3D"/>
                        <w:w w:val="66"/>
                        <w:sz w:val="20"/>
                      </w:rPr>
                      <w:t>4</w:t>
                    </w:r>
                  </w:p>
                </w:txbxContent>
              </v:textbox>
            </v:shape>
            <v:shape id="docshape32" o:spid="_x0000_s1062" o:spt="202" type="#_x0000_t202" style="position:absolute;left:7119;top:4889;height:96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09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1F77B3"/>
                        <w:w w:val="105"/>
                        <w:sz w:val="64"/>
                      </w:rPr>
                      <w:t>•</w:t>
                    </w:r>
                  </w:p>
                  <w:p>
                    <w:pPr>
                      <w:spacing w:before="20"/>
                      <w:ind w:left="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B3B3D"/>
                        <w:w w:val="66"/>
                        <w:sz w:val="20"/>
                      </w:rPr>
                      <w:t>5</w:t>
                    </w:r>
                  </w:p>
                </w:txbxContent>
              </v:textbox>
            </v:shape>
            <v:shape id="docshape33" o:spid="_x0000_s1063" o:spt="202" type="#_x0000_t202" style="position:absolute;left:8264;top:4889;height:960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709" w:lineRule="exact"/>
                      <w:ind w:left="0" w:right="0" w:firstLine="0"/>
                      <w:jc w:val="left"/>
                      <w:rPr>
                        <w:rFonts w:ascii="Times New Roman" w:hAnsi="Times New Roman"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1F77B3"/>
                        <w:w w:val="105"/>
                        <w:sz w:val="64"/>
                      </w:rPr>
                      <w:t>•</w:t>
                    </w:r>
                  </w:p>
                  <w:p>
                    <w:pPr>
                      <w:spacing w:before="20"/>
                      <w:ind w:left="4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B3B3D"/>
                        <w:w w:val="66"/>
                        <w:sz w:val="20"/>
                      </w:rPr>
                      <w:t>6</w:t>
                    </w:r>
                  </w:p>
                </w:txbxContent>
              </v:textbox>
            </v:shape>
            <v:shape id="docshape34" o:spid="_x0000_s1064" o:spt="202" type="#_x0000_t202" style="position:absolute;left:9371;top:4465;height:1302;width:2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4" w:line="120" w:lineRule="auto"/>
                      <w:ind w:left="0" w:right="0" w:firstLine="0"/>
                      <w:jc w:val="left"/>
                      <w:rPr>
                        <w:sz w:val="52"/>
                      </w:rPr>
                    </w:pPr>
                    <w:r>
                      <w:rPr>
                        <w:color w:val="3B87BC"/>
                        <w:spacing w:val="-195"/>
                        <w:w w:val="70"/>
                        <w:position w:val="-61"/>
                        <w:sz w:val="99"/>
                      </w:rPr>
                      <w:t>•</w:t>
                    </w:r>
                    <w:r>
                      <w:rPr>
                        <w:color w:val="3B87BC"/>
                        <w:spacing w:val="-5"/>
                        <w:w w:val="110"/>
                        <w:sz w:val="52"/>
                      </w:rPr>
                      <w:t>•</w:t>
                    </w:r>
                  </w:p>
                </w:txbxContent>
              </v:textbox>
            </v:shape>
            <v:shape id="docshape35" o:spid="_x0000_s1065" o:spt="202" type="#_x0000_t202" style="position:absolute;left:9411;top:4164;height:566;width:16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565" w:lineRule="exact"/>
                      <w:ind w:left="0" w:right="0" w:firstLine="0"/>
                      <w:jc w:val="left"/>
                      <w:rPr>
                        <w:rFonts w:ascii="Times New Roman"/>
                        <w:sz w:val="51"/>
                      </w:rPr>
                    </w:pPr>
                    <w:r>
                      <w:rPr>
                        <w:rFonts w:ascii="Times New Roman"/>
                        <w:color w:val="3B87BC"/>
                        <w:w w:val="86"/>
                        <w:sz w:val="51"/>
                      </w:rPr>
                      <w:t>I</w:t>
                    </w:r>
                  </w:p>
                </w:txbxContent>
              </v:textbox>
            </v:shape>
            <v:shape id="docshape36" o:spid="_x0000_s1066" o:spt="202" type="#_x0000_t202" style="position:absolute;left:9429;top:5625;height:224;width: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4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3B3B3D"/>
                        <w:w w:val="66"/>
                        <w:sz w:val="20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rPr>
          <w:color w:val="3B3B3D"/>
          <w:spacing w:val="-5"/>
          <w:w w:val="110"/>
          <w:sz w:val="20"/>
        </w:rPr>
        <w:t>0.5</w:t>
      </w:r>
    </w:p>
    <w:p>
      <w:pPr>
        <w:pStyle w:val="5"/>
        <w:rPr>
          <w:b w:val="0"/>
          <w:sz w:val="20"/>
        </w:rPr>
      </w:pPr>
    </w:p>
    <w:p>
      <w:pPr>
        <w:pStyle w:val="5"/>
        <w:rPr>
          <w:b w:val="0"/>
          <w:sz w:val="20"/>
        </w:rPr>
      </w:pPr>
    </w:p>
    <w:p>
      <w:pPr>
        <w:pStyle w:val="5"/>
        <w:spacing w:before="2"/>
        <w:rPr>
          <w:b w:val="0"/>
          <w:sz w:val="18"/>
        </w:rPr>
      </w:pPr>
    </w:p>
    <w:p>
      <w:pPr>
        <w:spacing w:after="0"/>
        <w:rPr>
          <w:sz w:val="18"/>
        </w:rPr>
        <w:sectPr>
          <w:pgSz w:w="11920" w:h="16840"/>
          <w:pgMar w:top="1660" w:right="0" w:bottom="280" w:left="1220" w:header="720" w:footer="720" w:gutter="0"/>
          <w:cols w:space="720" w:num="1"/>
        </w:sectPr>
      </w:pPr>
    </w:p>
    <w:p>
      <w:pPr>
        <w:pStyle w:val="5"/>
        <w:rPr>
          <w:b w:val="0"/>
          <w:sz w:val="32"/>
        </w:rPr>
      </w:pPr>
    </w:p>
    <w:p>
      <w:pPr>
        <w:pStyle w:val="5"/>
        <w:rPr>
          <w:b w:val="0"/>
          <w:sz w:val="32"/>
        </w:rPr>
      </w:pPr>
    </w:p>
    <w:p>
      <w:pPr>
        <w:pStyle w:val="5"/>
        <w:rPr>
          <w:b w:val="0"/>
          <w:sz w:val="32"/>
        </w:rPr>
      </w:pPr>
    </w:p>
    <w:p>
      <w:pPr>
        <w:pStyle w:val="5"/>
        <w:spacing w:before="2"/>
        <w:rPr>
          <w:b w:val="0"/>
          <w:sz w:val="34"/>
        </w:rPr>
      </w:pPr>
    </w:p>
    <w:p>
      <w:pPr>
        <w:spacing w:before="0"/>
        <w:ind w:left="0" w:right="0" w:firstLine="0"/>
        <w:jc w:val="right"/>
        <w:rPr>
          <w:i/>
          <w:sz w:val="29"/>
        </w:rPr>
      </w:pPr>
      <w:r>
        <w:rPr>
          <w:i/>
          <w:color w:val="3B3B3D"/>
          <w:spacing w:val="-5"/>
          <w:w w:val="65"/>
          <w:sz w:val="29"/>
        </w:rPr>
        <w:t>a:.</w:t>
      </w:r>
    </w:p>
    <w:p>
      <w:pPr>
        <w:spacing w:before="101"/>
        <w:ind w:left="96" w:right="0" w:firstLine="0"/>
        <w:jc w:val="left"/>
        <w:rPr>
          <w:rFonts w:ascii="Courier New"/>
          <w:b/>
          <w:sz w:val="22"/>
        </w:rPr>
      </w:pPr>
      <w:r>
        <w:br w:type="column"/>
      </w:r>
      <w:r>
        <w:rPr>
          <w:rFonts w:ascii="Courier New"/>
          <w:b/>
          <w:color w:val="3B3B3D"/>
          <w:spacing w:val="-5"/>
          <w:w w:val="90"/>
          <w:sz w:val="22"/>
        </w:rPr>
        <w:t>0</w:t>
      </w:r>
      <w:r>
        <w:rPr>
          <w:rFonts w:ascii="Courier New"/>
          <w:b/>
          <w:color w:val="5B5954"/>
          <w:spacing w:val="-5"/>
          <w:w w:val="90"/>
          <w:sz w:val="22"/>
        </w:rPr>
        <w:t>.</w:t>
      </w:r>
      <w:r>
        <w:rPr>
          <w:rFonts w:ascii="Courier New"/>
          <w:b/>
          <w:color w:val="3B3B3D"/>
          <w:spacing w:val="-5"/>
          <w:w w:val="90"/>
          <w:sz w:val="22"/>
        </w:rPr>
        <w:t>4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spacing w:before="197"/>
        <w:ind w:left="9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B3B3D"/>
          <w:spacing w:val="-5"/>
          <w:w w:val="90"/>
          <w:sz w:val="22"/>
        </w:rPr>
        <w:t>0</w:t>
      </w:r>
      <w:r>
        <w:rPr>
          <w:rFonts w:ascii="Courier New"/>
          <w:b/>
          <w:color w:val="5B5954"/>
          <w:spacing w:val="-5"/>
          <w:w w:val="90"/>
          <w:sz w:val="22"/>
        </w:rPr>
        <w:t>.</w:t>
      </w:r>
      <w:r>
        <w:rPr>
          <w:rFonts w:ascii="Courier New"/>
          <w:b/>
          <w:color w:val="3B3B3D"/>
          <w:spacing w:val="-5"/>
          <w:w w:val="90"/>
          <w:sz w:val="22"/>
        </w:rPr>
        <w:t>3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spacing w:before="202"/>
        <w:ind w:left="9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B3B3D"/>
          <w:spacing w:val="-5"/>
          <w:w w:val="90"/>
          <w:sz w:val="22"/>
        </w:rPr>
        <w:t>0</w:t>
      </w:r>
      <w:r>
        <w:rPr>
          <w:rFonts w:ascii="Courier New"/>
          <w:b/>
          <w:color w:val="5B5954"/>
          <w:spacing w:val="-5"/>
          <w:w w:val="90"/>
          <w:sz w:val="22"/>
        </w:rPr>
        <w:t>.</w:t>
      </w:r>
      <w:r>
        <w:rPr>
          <w:rFonts w:ascii="Courier New"/>
          <w:b/>
          <w:color w:val="3B3B3D"/>
          <w:spacing w:val="-5"/>
          <w:w w:val="90"/>
          <w:sz w:val="22"/>
        </w:rPr>
        <w:t>2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spacing w:before="182"/>
        <w:ind w:left="8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B3B3D"/>
          <w:spacing w:val="-5"/>
          <w:w w:val="95"/>
          <w:sz w:val="22"/>
        </w:rPr>
        <w:t>0</w:t>
      </w:r>
      <w:r>
        <w:rPr>
          <w:rFonts w:ascii="Courier New"/>
          <w:b/>
          <w:color w:val="5B5954"/>
          <w:spacing w:val="-5"/>
          <w:w w:val="95"/>
          <w:sz w:val="22"/>
        </w:rPr>
        <w:t>.</w:t>
      </w:r>
      <w:r>
        <w:rPr>
          <w:rFonts w:ascii="Courier New"/>
          <w:b/>
          <w:color w:val="3B3B3D"/>
          <w:spacing w:val="-5"/>
          <w:w w:val="95"/>
          <w:sz w:val="22"/>
        </w:rPr>
        <w:t>1</w:t>
      </w:r>
    </w:p>
    <w:p>
      <w:pPr>
        <w:pStyle w:val="5"/>
        <w:rPr>
          <w:rFonts w:ascii="Courier New"/>
        </w:rPr>
      </w:pPr>
    </w:p>
    <w:p>
      <w:pPr>
        <w:pStyle w:val="5"/>
        <w:rPr>
          <w:rFonts w:ascii="Courier New"/>
        </w:rPr>
      </w:pPr>
    </w:p>
    <w:p>
      <w:pPr>
        <w:spacing w:before="197"/>
        <w:ind w:left="96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color w:val="3B3B3D"/>
          <w:spacing w:val="-5"/>
          <w:w w:val="90"/>
          <w:sz w:val="22"/>
        </w:rPr>
        <w:t>0</w:t>
      </w:r>
      <w:r>
        <w:rPr>
          <w:rFonts w:ascii="Courier New"/>
          <w:b/>
          <w:color w:val="5B5954"/>
          <w:spacing w:val="-5"/>
          <w:w w:val="90"/>
          <w:sz w:val="22"/>
        </w:rPr>
        <w:t>.</w:t>
      </w:r>
      <w:r>
        <w:rPr>
          <w:rFonts w:ascii="Courier New"/>
          <w:b/>
          <w:color w:val="3B3B3D"/>
          <w:spacing w:val="-5"/>
          <w:w w:val="90"/>
          <w:sz w:val="22"/>
        </w:rPr>
        <w:t>0</w:t>
      </w:r>
    </w:p>
    <w:p>
      <w:pPr>
        <w:spacing w:before="0" w:line="240" w:lineRule="auto"/>
        <w:rPr>
          <w:rFonts w:ascii="Courier New"/>
          <w:b/>
          <w:sz w:val="22"/>
        </w:rPr>
      </w:pPr>
      <w:r>
        <w:br w:type="column"/>
      </w: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rPr>
          <w:rFonts w:ascii="Courier New"/>
          <w:sz w:val="22"/>
        </w:rPr>
      </w:pPr>
    </w:p>
    <w:p>
      <w:pPr>
        <w:pStyle w:val="5"/>
        <w:spacing w:before="6"/>
        <w:rPr>
          <w:rFonts w:ascii="Courier New"/>
          <w:sz w:val="29"/>
        </w:rPr>
      </w:pPr>
    </w:p>
    <w:p>
      <w:pPr>
        <w:spacing w:before="0"/>
        <w:ind w:left="392" w:right="0" w:firstLine="0"/>
        <w:jc w:val="left"/>
        <w:rPr>
          <w:sz w:val="21"/>
        </w:rPr>
      </w:pPr>
      <w:r>
        <w:rPr>
          <w:color w:val="3B3B3D"/>
          <w:spacing w:val="-4"/>
          <w:w w:val="105"/>
          <w:sz w:val="21"/>
        </w:rPr>
        <w:t>Type</w:t>
      </w:r>
    </w:p>
    <w:sectPr>
      <w:type w:val="continuous"/>
      <w:pgSz w:w="11920" w:h="16840"/>
      <w:pgMar w:top="1940" w:right="0" w:bottom="280" w:left="1220" w:header="720" w:footer="720" w:gutter="0"/>
      <w:cols w:equalWidth="0" w:num="3">
        <w:col w:w="564" w:space="40"/>
        <w:col w:w="467" w:space="3173"/>
        <w:col w:w="645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7"/>
      <w:numFmt w:val="decimal"/>
      <w:lvlText w:val="%1."/>
      <w:lvlJc w:val="left"/>
      <w:pPr>
        <w:ind w:left="100" w:hanging="2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0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0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40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60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0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80" w:hanging="267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5" w:hanging="356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00" w:hanging="2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0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40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20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00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0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0" w:hanging="267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" w:hAnsi="Arial" w:eastAsia="Arial" w:cs="Arial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94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8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2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96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30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4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98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D668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55" w:hanging="356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"/>
      <w:ind w:left="366" w:hanging="267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2023-06-23T04:51:00Z</dcterms:created>
  <dc:creator>kesavapatnam Sravya</dc:creator>
  <cp:lastModifiedBy>Sravya Kesavapatnam</cp:lastModifiedBy>
  <dcterms:modified xsi:type="dcterms:W3CDTF">2023-06-23T04:53:22Z</dcterms:modified>
  <dc:title>Ml Assigment 2  700745864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m116 Google Docs Renderer</vt:lpwstr>
  </property>
  <property fmtid="{D5CDD505-2E9C-101B-9397-08002B2CF9AE}" pid="3" name="KSOProductBuildVer">
    <vt:lpwstr>1033-11.2.0.11219</vt:lpwstr>
  </property>
  <property fmtid="{D5CDD505-2E9C-101B-9397-08002B2CF9AE}" pid="4" name="ICV">
    <vt:lpwstr>35543A75B7D74AAB9A6F60193E6D0590</vt:lpwstr>
  </property>
</Properties>
</file>